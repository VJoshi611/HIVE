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interview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Questions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Answers</w:t>
      </w:r>
    </w:p>
    <w:p>
      <w:pPr>
        <w:pStyle w:val="2"/>
        <w:numPr>
          <w:ilvl w:val="0"/>
          <w:numId w:val="1"/>
        </w:numPr>
        <w:tabs>
          <w:tab w:val="left" w:pos="339"/>
        </w:tabs>
        <w:spacing w:before="184" w:after="0" w:line="240" w:lineRule="auto"/>
        <w:ind w:left="338" w:right="0" w:hanging="219"/>
        <w:jc w:val="left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definition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present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version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spacing w:before="180" w:line="256" w:lineRule="auto"/>
        <w:ind w:left="120" w:right="518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Apache Hive is an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open-source data warehousing tool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 performing distributed processing and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data analysis. It was developed by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Facebook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 reduce the work of writing the Java MapReduce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program.</w:t>
      </w:r>
    </w:p>
    <w:p>
      <w:pPr>
        <w:pStyle w:val="5"/>
        <w:spacing w:before="163" w:line="256" w:lineRule="auto"/>
        <w:ind w:left="115" w:right="87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Apache Hive uses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Hive Query language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which is a declarative language similar to SQL. Hive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translates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queries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MapReduce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programs.</w:t>
      </w:r>
    </w:p>
    <w:p>
      <w:pPr>
        <w:pStyle w:val="5"/>
        <w:spacing w:before="162" w:line="256" w:lineRule="auto"/>
        <w:ind w:left="115" w:right="38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 supports developers to perform processing and analyses on structured and semi-structured data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replacing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java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MapReduce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programs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 queries.</w:t>
      </w:r>
    </w:p>
    <w:p>
      <w:pPr>
        <w:pStyle w:val="5"/>
        <w:spacing w:before="162" w:line="398" w:lineRule="auto"/>
        <w:ind w:left="106" w:right="26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One who is familiar with SQL commands can easily write the hive queries.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makes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job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easy for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performing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operations like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4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Analysis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of huge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datasets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Ad-hoc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queries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encapsulation</w:t>
      </w:r>
    </w:p>
    <w:p>
      <w:pPr>
        <w:spacing w:before="178"/>
        <w:ind w:left="120" w:right="0" w:firstLine="0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present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version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Hive: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hive-4.0.0-alpha-1</w:t>
      </w:r>
    </w:p>
    <w:p>
      <w:pPr>
        <w:pStyle w:val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6"/>
        <w:rPr>
          <w:b/>
          <w:color w:val="000000" w:themeColor="text1"/>
          <w:sz w:val="2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39"/>
        </w:tabs>
        <w:spacing w:before="1" w:after="0" w:line="240" w:lineRule="auto"/>
        <w:ind w:left="338" w:right="0" w:hanging="219"/>
        <w:jc w:val="left"/>
        <w:rPr>
          <w:color w:val="FF0000"/>
        </w:rPr>
      </w:pP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suitable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OLTP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systems?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Why?</w:t>
      </w:r>
    </w:p>
    <w:p>
      <w:pPr>
        <w:pStyle w:val="5"/>
        <w:spacing w:before="177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No.</w:t>
      </w:r>
    </w:p>
    <w:p>
      <w:pPr>
        <w:pStyle w:val="5"/>
        <w:spacing w:before="181" w:line="256" w:lineRule="auto"/>
        <w:ind w:left="115" w:right="54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is mainly used for batch processing i.e. OLAP and it is not used for OLTP because of the real-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operations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0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39"/>
        </w:tabs>
        <w:spacing w:before="0" w:after="0" w:line="256" w:lineRule="auto"/>
        <w:ind w:left="338" w:right="460" w:hanging="219"/>
        <w:jc w:val="left"/>
        <w:rPr>
          <w:color w:val="FF0000"/>
        </w:rPr>
      </w:pPr>
      <w:r>
        <w:rPr>
          <w:color w:val="FF0000"/>
        </w:rPr>
        <w:t>How is HIVE different from RDBMS? Does hive support ACID transactions. If not then give the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proper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reason.</w:t>
      </w:r>
    </w:p>
    <w:p>
      <w:pPr>
        <w:pStyle w:val="5"/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2"/>
        <w:rPr>
          <w:b/>
          <w:color w:val="000000" w:themeColor="text1"/>
          <w:sz w:val="17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675" w:right="1673"/>
              <w:jc w:val="center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RDBMS</w:t>
            </w:r>
          </w:p>
        </w:tc>
        <w:tc>
          <w:tcPr>
            <w:tcW w:w="4510" w:type="dxa"/>
          </w:tcPr>
          <w:p>
            <w:pPr>
              <w:pStyle w:val="9"/>
              <w:spacing w:before="47"/>
              <w:ind w:left="1675" w:right="1673"/>
              <w:jc w:val="center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10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used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maintain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database.</w:t>
            </w:r>
          </w:p>
        </w:tc>
        <w:tc>
          <w:tcPr>
            <w:tcW w:w="4510" w:type="dxa"/>
          </w:tcPr>
          <w:p>
            <w:pPr>
              <w:pStyle w:val="9"/>
              <w:spacing w:before="49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 used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maintain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warehouse.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10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uses SQL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(Structured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Query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Language).</w:t>
            </w:r>
          </w:p>
        </w:tc>
        <w:tc>
          <w:tcPr>
            <w:tcW w:w="4510" w:type="dxa"/>
          </w:tcPr>
          <w:p>
            <w:pPr>
              <w:pStyle w:val="9"/>
              <w:spacing w:before="49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HQL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(Hive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Query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Language).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Schema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fixed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RDBMS.</w:t>
            </w:r>
          </w:p>
        </w:tc>
        <w:tc>
          <w:tcPr>
            <w:tcW w:w="4510" w:type="dxa"/>
          </w:tcPr>
          <w:p>
            <w:pPr>
              <w:pStyle w:val="9"/>
              <w:spacing w:before="49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Schema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varies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Normalized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 is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stored.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463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Normalized and de-normalized both type of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 is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stored.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Tables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RDBMS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are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sparse.</w:t>
            </w:r>
          </w:p>
        </w:tc>
        <w:tc>
          <w:tcPr>
            <w:tcW w:w="4510" w:type="dxa"/>
          </w:tcPr>
          <w:p>
            <w:pPr>
              <w:pStyle w:val="9"/>
              <w:spacing w:before="47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Table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are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dense.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doesn’t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partitioning.</w:t>
            </w:r>
          </w:p>
        </w:tc>
        <w:tc>
          <w:tcPr>
            <w:tcW w:w="4510" w:type="dxa"/>
          </w:tcPr>
          <w:p>
            <w:pPr>
              <w:pStyle w:val="9"/>
              <w:spacing w:before="47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supports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automation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partition.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partition</w:t>
            </w:r>
            <w:r>
              <w:rPr>
                <w:color w:val="000000" w:themeColor="text1"/>
                <w:spacing w:val="-5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method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used.</w:t>
            </w:r>
          </w:p>
        </w:tc>
        <w:tc>
          <w:tcPr>
            <w:tcW w:w="4510" w:type="dxa"/>
          </w:tcPr>
          <w:p>
            <w:pPr>
              <w:pStyle w:val="9"/>
              <w:spacing w:before="47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Shrading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method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partition.</w:t>
            </w:r>
          </w:p>
        </w:tc>
      </w:tr>
    </w:tbl>
    <w:p>
      <w:pPr>
        <w:pStyle w:val="5"/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6"/>
        <w:rPr>
          <w:b/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259" w:lineRule="auto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Older versions of Hive doesn’t support ACID transactions on tables. Though in newer versions it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supports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default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ACID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transactions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disabled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enable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before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start using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it.</w:t>
      </w:r>
    </w:p>
    <w:p>
      <w:pPr>
        <w:spacing w:after="0" w:line="25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type w:val="continuous"/>
          <w:pgSz w:w="11910" w:h="16840"/>
          <w:pgMar w:top="1400" w:right="1280" w:bottom="280" w:left="1320" w:header="720" w:footer="720" w:gutter="0"/>
          <w:cols w:space="720" w:num="1"/>
        </w:sectPr>
      </w:pPr>
    </w:p>
    <w:p>
      <w:pPr>
        <w:pStyle w:val="5"/>
        <w:spacing w:before="41" w:line="259" w:lineRule="auto"/>
        <w:ind w:left="120" w:right="348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Below are the properties you need to enable ACID transactions.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hive.support.concurrency=true;</w:t>
      </w:r>
    </w:p>
    <w:p>
      <w:pPr>
        <w:pStyle w:val="5"/>
        <w:spacing w:before="1" w:line="256" w:lineRule="auto"/>
        <w:ind w:left="120" w:right="248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hive.txn.manager=org.apache.hadoop.hive.ql.lockmgr.DbTxnManager;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follwoing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not required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 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2.0</w:t>
      </w:r>
    </w:p>
    <w:p>
      <w:pPr>
        <w:pStyle w:val="5"/>
        <w:spacing w:before="3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hive.enforce.bucketing=true;</w:t>
      </w:r>
    </w:p>
    <w:p>
      <w:pPr>
        <w:pStyle w:val="5"/>
        <w:spacing w:before="22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hive.exec.dynamic.partition.mode=nostrict;</w:t>
      </w:r>
    </w:p>
    <w:p>
      <w:pPr>
        <w:pStyle w:val="5"/>
        <w:spacing w:before="22" w:line="256" w:lineRule="auto"/>
        <w:ind w:left="120" w:right="280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 The following parameters are required for standalone hive metastore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hive.compactor.initiator.on=true;</w:t>
      </w:r>
    </w:p>
    <w:p>
      <w:pPr>
        <w:pStyle w:val="5"/>
        <w:spacing w:before="4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hive.compactor.worker.threads=1</w:t>
      </w:r>
    </w:p>
    <w:p>
      <w:pPr>
        <w:pStyle w:val="5"/>
        <w:spacing w:before="22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Besides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also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Transactional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TBLPROPERTIES</w:t>
      </w:r>
    </w:p>
    <w:p>
      <w:pPr>
        <w:pStyle w:val="5"/>
        <w:spacing w:before="22" w:line="256" w:lineRule="auto"/>
        <w:ind w:left="120" w:right="366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(‘transactional’=’true’) at the time of creating Managed table.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should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ORC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39"/>
        </w:tabs>
        <w:spacing w:before="0" w:after="0" w:line="240" w:lineRule="auto"/>
        <w:ind w:left="338" w:right="0" w:hanging="219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Explain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architecture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components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architecture?</w:t>
      </w:r>
    </w:p>
    <w:p>
      <w:pPr>
        <w:pStyle w:val="5"/>
        <w:spacing w:before="178" w:line="256" w:lineRule="auto"/>
        <w:ind w:left="115" w:right="508" w:firstLine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major components of Hive and its interaction with the Hadoop is demonstrated in the figure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below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 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components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described further:</w:t>
      </w: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spacing w:before="163" w:after="0" w:line="240" w:lineRule="auto"/>
        <w:ind w:left="840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(UI)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19" w:line="259" w:lineRule="auto"/>
        <w:ind w:left="850" w:right="177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 the name describes User interface provide an interface between user and hive. It enables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user to submit queries and other operations to the system. Hive web UI, Hive command line,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 HD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Insight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windows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server)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supported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user interface.</w:t>
      </w:r>
    </w:p>
    <w:p>
      <w:pPr>
        <w:pStyle w:val="5"/>
        <w:spacing w:before="7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0" w:after="0" w:line="256" w:lineRule="auto"/>
        <w:ind w:left="840" w:right="376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Hive Server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– It is referred to as Apache Thrift Server. It accepts the request from different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clients and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provides it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Driver.</w:t>
      </w:r>
    </w:p>
    <w:p>
      <w:pPr>
        <w:pStyle w:val="8"/>
        <w:numPr>
          <w:ilvl w:val="0"/>
          <w:numId w:val="2"/>
        </w:numPr>
        <w:tabs>
          <w:tab w:val="left" w:pos="840"/>
          <w:tab w:val="left" w:pos="841"/>
        </w:tabs>
        <w:spacing w:before="163" w:after="0" w:line="256" w:lineRule="auto"/>
        <w:ind w:left="840" w:right="433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Driver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–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Queries of the user after the interface are received by the driver within the Hive.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Concept of session handles is implemented by driver. Execution and Fetching of APIs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modelled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JDBC/ODBC interfaces is provided by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user.</w:t>
      </w:r>
    </w:p>
    <w:p>
      <w:pPr>
        <w:pStyle w:val="8"/>
        <w:numPr>
          <w:ilvl w:val="0"/>
          <w:numId w:val="2"/>
        </w:numPr>
        <w:tabs>
          <w:tab w:val="left" w:pos="841"/>
        </w:tabs>
        <w:spacing w:before="164" w:after="0" w:line="259" w:lineRule="auto"/>
        <w:ind w:left="840" w:right="104" w:hanging="356"/>
        <w:jc w:val="both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Compiler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–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Queries are parses, semantic analysis on the different query blocks and query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expression is done by the compiler. Execution plan with the help of the table in the database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metadata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observed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generated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compiler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eventually.</w:t>
      </w:r>
    </w:p>
    <w:p>
      <w:pPr>
        <w:pStyle w:val="5"/>
        <w:spacing w:before="9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tabs>
          <w:tab w:val="left" w:pos="905"/>
          <w:tab w:val="left" w:pos="906"/>
        </w:tabs>
        <w:spacing w:before="0" w:after="0" w:line="259" w:lineRule="auto"/>
        <w:ind w:left="850" w:right="372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 –</w:t>
      </w:r>
      <w:r>
        <w:rPr>
          <w:b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All the structured data or information of the different tables and partition in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warehouse containing attributes and attributes level information are stored in 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metastore. Sequences or de-sequences necessary to read and write data and 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corresponding HDFS files where the data is stored. Hive selects corresponding database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servers to stock the schema or Metadata of databases, tables, attributes in a table, data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types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of databases,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HDFS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mapping.</w:t>
      </w:r>
    </w:p>
    <w:p>
      <w:pPr>
        <w:pStyle w:val="5"/>
        <w:spacing w:before="7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tabs>
          <w:tab w:val="left" w:pos="950"/>
          <w:tab w:val="left" w:pos="951"/>
        </w:tabs>
        <w:spacing w:before="99" w:after="0" w:line="259" w:lineRule="auto"/>
        <w:ind w:left="840" w:right="262" w:hanging="356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Execution Engine –</w:t>
      </w:r>
      <w:r>
        <w:rPr>
          <w:b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Execution of the execution plan made by the compiler is performed in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execution engine. The plan is a DAG of stages. The dependencies within the various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stages of the plan is managed by execution engine as well as it executes these stages on the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suitable system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components</w:t>
      </w:r>
    </w:p>
    <w:p>
      <w:pPr>
        <w:pStyle w:val="5"/>
        <w:spacing w:line="268" w:lineRule="exact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100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68" w:lineRule="exact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ind w:left="361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36235" cy="301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552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color w:val="000000" w:themeColor="text1"/>
          <w:sz w:val="15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6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Diagram –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Architecture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 that 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top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Hadoop</w:t>
      </w:r>
    </w:p>
    <w:p>
      <w:pPr>
        <w:spacing w:before="178" w:line="259" w:lineRule="auto"/>
        <w:ind w:left="115" w:right="1390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In the above diagram along with architecture,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job execution flow in Hive with Hadoop is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demonstrated step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by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step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spacing w:before="157" w:after="0" w:line="240" w:lineRule="auto"/>
        <w:ind w:left="840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Step-1: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22" w:line="256" w:lineRule="auto"/>
        <w:ind w:left="850" w:right="24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 of the Hive such as Command Line or Web user interface delivers query to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driver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execute.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this, UI calls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driver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ODBC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 JDBC.</w:t>
      </w: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spacing w:before="5" w:after="0" w:line="240" w:lineRule="auto"/>
        <w:ind w:left="840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Step-2: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22" w:line="256" w:lineRule="auto"/>
        <w:ind w:left="850" w:right="17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Driver designs a session handle for the query and transfer the query to the compiler to make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plan.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other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words, driver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interacts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 the compiler.</w:t>
      </w: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spacing w:before="5" w:after="0" w:line="240" w:lineRule="auto"/>
        <w:ind w:left="840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Step-3: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Metadata –</w:t>
      </w:r>
    </w:p>
    <w:p>
      <w:pPr>
        <w:pStyle w:val="5"/>
        <w:spacing w:before="19" w:line="256" w:lineRule="auto"/>
        <w:ind w:left="850" w:right="34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this, the compiler transfers the metadata request to any database and the compiler gets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necessary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metadata from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metastore.</w:t>
      </w: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spacing w:before="5" w:after="0" w:line="240" w:lineRule="auto"/>
        <w:ind w:left="840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Step-4: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Metadata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19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transfers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metadata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an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acknowledgment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compiler.</w:t>
      </w:r>
    </w:p>
    <w:p>
      <w:pPr>
        <w:pStyle w:val="2"/>
        <w:numPr>
          <w:ilvl w:val="0"/>
          <w:numId w:val="2"/>
        </w:numPr>
        <w:tabs>
          <w:tab w:val="left" w:pos="842"/>
          <w:tab w:val="left" w:pos="843"/>
        </w:tabs>
        <w:spacing w:before="23" w:after="0" w:line="240" w:lineRule="auto"/>
        <w:ind w:left="842" w:right="0" w:hanging="358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Step-5: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Plan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22" w:line="256" w:lineRule="auto"/>
        <w:ind w:left="850" w:right="77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Compiler communicating with driver with the execution plan made by the compiler 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query.</w:t>
      </w:r>
    </w:p>
    <w:p>
      <w:pPr>
        <w:pStyle w:val="2"/>
        <w:numPr>
          <w:ilvl w:val="0"/>
          <w:numId w:val="2"/>
        </w:numPr>
        <w:tabs>
          <w:tab w:val="left" w:pos="842"/>
          <w:tab w:val="left" w:pos="843"/>
        </w:tabs>
        <w:spacing w:before="4" w:after="0" w:line="240" w:lineRule="auto"/>
        <w:ind w:left="842" w:right="0" w:hanging="358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Step-6: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19"/>
        <w:ind w:left="8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Execute plan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sent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engine by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driver.</w:t>
      </w:r>
    </w:p>
    <w:p>
      <w:pPr>
        <w:pStyle w:val="8"/>
        <w:numPr>
          <w:ilvl w:val="1"/>
          <w:numId w:val="2"/>
        </w:numPr>
        <w:tabs>
          <w:tab w:val="left" w:pos="1560"/>
          <w:tab w:val="left" w:pos="1561"/>
        </w:tabs>
        <w:spacing w:before="181" w:after="0" w:line="240" w:lineRule="auto"/>
        <w:ind w:left="156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Execute Job</w:t>
      </w:r>
    </w:p>
    <w:p>
      <w:pPr>
        <w:pStyle w:val="8"/>
        <w:numPr>
          <w:ilvl w:val="1"/>
          <w:numId w:val="2"/>
        </w:numPr>
        <w:tabs>
          <w:tab w:val="left" w:pos="1560"/>
          <w:tab w:val="left" w:pos="1561"/>
        </w:tabs>
        <w:spacing w:before="178" w:after="0" w:line="240" w:lineRule="auto"/>
        <w:ind w:left="156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Job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Done</w:t>
      </w:r>
    </w:p>
    <w:p>
      <w:pPr>
        <w:pStyle w:val="8"/>
        <w:numPr>
          <w:ilvl w:val="1"/>
          <w:numId w:val="2"/>
        </w:numPr>
        <w:tabs>
          <w:tab w:val="left" w:pos="1560"/>
          <w:tab w:val="left" w:pos="1561"/>
        </w:tabs>
        <w:spacing w:before="180" w:after="0" w:line="240" w:lineRule="auto"/>
        <w:ind w:left="156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Dfs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operation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(Metadata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Operation)</w:t>
      </w:r>
    </w:p>
    <w:p>
      <w:pPr>
        <w:pStyle w:val="2"/>
        <w:numPr>
          <w:ilvl w:val="1"/>
          <w:numId w:val="2"/>
        </w:numPr>
        <w:tabs>
          <w:tab w:val="left" w:pos="1560"/>
          <w:tab w:val="left" w:pos="1561"/>
        </w:tabs>
        <w:spacing w:before="178" w:after="0" w:line="240" w:lineRule="auto"/>
        <w:ind w:left="1560" w:right="0" w:hanging="36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Step-7: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Fetch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22"/>
        <w:ind w:left="1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Fetching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driver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user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(UI).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840"/>
          <w:tab w:val="left" w:pos="841"/>
        </w:tabs>
        <w:spacing w:before="81" w:after="0" w:line="240" w:lineRule="auto"/>
        <w:ind w:left="840" w:right="0" w:hanging="356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Step-8: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spacing w:before="20" w:line="259" w:lineRule="auto"/>
        <w:ind w:left="850" w:right="248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Result is transferred to the execution engine from the driver. Sending results to Execution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engine. When the result is retrieved from data nodes to the execution engine, it returns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driver 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user interface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(UI).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8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39"/>
        </w:tabs>
        <w:spacing w:before="0" w:after="0" w:line="259" w:lineRule="auto"/>
        <w:ind w:left="338" w:right="583" w:hanging="219"/>
        <w:jc w:val="left"/>
        <w:rPr>
          <w:color w:val="FF0000"/>
        </w:rPr>
      </w:pPr>
      <w:r>
        <w:rPr>
          <w:color w:val="FF0000"/>
        </w:rPr>
        <w:t>Mention what Hive query processor does? And Mention what are the components of a Hive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processor?</w:t>
      </w:r>
    </w:p>
    <w:p>
      <w:pPr>
        <w:pStyle w:val="5"/>
        <w:spacing w:before="157" w:line="256" w:lineRule="auto"/>
        <w:ind w:left="338" w:right="70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Query Processor uses metadata regarding tables, partitions and databases contained in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 during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generation.</w:t>
      </w:r>
    </w:p>
    <w:p>
      <w:pPr>
        <w:pStyle w:val="5"/>
        <w:spacing w:before="162"/>
        <w:ind w:left="30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components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Processor: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Parse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Semantic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Analysis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(ql/parse)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7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Metadata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Layer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(ql/metadata)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Type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Interfaces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(ql/typeinfo)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Sessions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(ql/session)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Map/Reduce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Engine (ql/exec)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Plan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Components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(ql/plan)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Function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Framework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(ql/udf)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Tools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(ql/tools)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Optimizer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(ql/optimizer)</w:t>
      </w:r>
    </w:p>
    <w:p>
      <w:pPr>
        <w:pStyle w:val="5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7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39"/>
        </w:tabs>
        <w:spacing w:before="0" w:after="0" w:line="240" w:lineRule="auto"/>
        <w:ind w:left="338" w:right="0" w:hanging="219"/>
        <w:jc w:val="left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three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modes 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which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operate Hive?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three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modes for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deployment: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Embedded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Local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Remote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</w:p>
    <w:p>
      <w:pPr>
        <w:spacing w:before="180"/>
        <w:ind w:left="106" w:right="0" w:firstLine="0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Embedded</w:t>
      </w:r>
      <w:r>
        <w:rPr>
          <w:b/>
          <w:color w:val="000000" w:themeColor="text1"/>
          <w:spacing w:val="-3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Metastore:</w:t>
      </w:r>
    </w:p>
    <w:p>
      <w:pPr>
        <w:pStyle w:val="5"/>
        <w:rPr>
          <w:b/>
          <w:color w:val="000000" w:themeColor="text1"/>
          <w:sz w:val="10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7" w:line="259" w:lineRule="auto"/>
        <w:ind w:left="115" w:right="44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Hive by default, metastore service runs in the same JVM as the Hive service. It uses embedded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derby database stored on the local file system in this mode. Thus both metastore service and hive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 runs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same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JVM by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embedded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Derby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Database.</w:t>
      </w:r>
    </w:p>
    <w:p>
      <w:pPr>
        <w:pStyle w:val="5"/>
        <w:spacing w:before="154" w:line="259" w:lineRule="auto"/>
        <w:ind w:left="115" w:right="86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But, this mode also has limitation that, as only one embedded Derby database can access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 files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disk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 only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one Hive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session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could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time.</w:t>
      </w:r>
    </w:p>
    <w:p>
      <w:pPr>
        <w:pStyle w:val="5"/>
        <w:spacing w:before="157" w:line="259" w:lineRule="auto"/>
        <w:ind w:left="115" w:right="40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we try to start the second session it produces an error when it attempts to open a connection 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metastore. So, to allow many services to connect the Metastore, it configures Derby as 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network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server. This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good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unit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testing.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 good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practical solutions.</w:t>
      </w:r>
    </w:p>
    <w:p>
      <w:pPr>
        <w:spacing w:after="0" w:line="25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40" w:right="1280" w:bottom="280" w:left="1320" w:header="720" w:footer="720" w:gutter="0"/>
          <w:cols w:space="720" w:num="1"/>
        </w:sectPr>
      </w:pPr>
    </w:p>
    <w:p>
      <w:pPr>
        <w:pStyle w:val="5"/>
        <w:ind w:left="174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29605" cy="21431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1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19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Local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spacing w:before="181" w:line="259" w:lineRule="auto"/>
        <w:ind w:left="115" w:right="14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is the data-warehousing framework, so hive does not prefer single session. To overcome this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limitation of Embedded Metastore, for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Local Metastore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was introduced. This mode allows us to have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sessions i.e.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 users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same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time.</w:t>
      </w:r>
    </w:p>
    <w:p>
      <w:pPr>
        <w:pStyle w:val="5"/>
        <w:spacing w:before="154" w:line="256" w:lineRule="auto"/>
        <w:ind w:left="115" w:right="41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can achieve by using any JDBC compliant like MySQL which runs in a separate JVM or different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machines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service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running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the same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JVM.</w:t>
      </w:r>
    </w:p>
    <w:p>
      <w:pPr>
        <w:pStyle w:val="5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0"/>
        <w:rPr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178435</wp:posOffset>
            </wp:positionV>
            <wp:extent cx="5729605" cy="2143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1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 w:line="259" w:lineRule="auto"/>
        <w:ind w:left="115" w:right="28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 configuration is called as local metastore because metastore service still runs in the same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 as the Hive. But it connects to a database running in a separate process, either on the same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machine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remote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machine.</w:t>
      </w:r>
    </w:p>
    <w:p>
      <w:pPr>
        <w:pStyle w:val="5"/>
        <w:spacing w:before="6" w:line="448" w:lineRule="exact"/>
        <w:ind w:left="106" w:right="86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Before starting Apache Hive client, add the JDBC / ODBC driver libraries to the Hive lib folder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MySQL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popular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choice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the standalone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metastore. 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case,</w:t>
      </w:r>
    </w:p>
    <w:p>
      <w:pPr>
        <w:spacing w:before="0" w:line="258" w:lineRule="exact"/>
        <w:ind w:left="115" w:right="0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javax.jdo.option.ConnectionURL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property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</w:t>
      </w:r>
    </w:p>
    <w:p>
      <w:pPr>
        <w:spacing w:before="22"/>
        <w:ind w:left="115" w:right="0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jdbc:mysql://host/dbname?</w:t>
      </w:r>
      <w:r>
        <w:rPr>
          <w:b/>
          <w:i/>
          <w:color w:val="000000" w:themeColor="text1"/>
          <w:spacing w:val="-8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createDatabaseIfNotExist=true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,</w:t>
      </w:r>
    </w:p>
    <w:p>
      <w:pPr>
        <w:spacing w:before="19" w:line="259" w:lineRule="auto"/>
        <w:ind w:left="115" w:right="249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and </w:t>
      </w:r>
      <w:r>
        <w:rPr>
          <w:b/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javax.jdo.option.ConnectionDriverName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is set to </w:t>
      </w:r>
      <w:r>
        <w:rPr>
          <w:b/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com.mysql.jdbc.Driver.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JDBC driver JAR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 for MySQL (Connector/J) must be on Hive’s classpath, which is achieved by placing it in Hive’s lib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directory.</w:t>
      </w:r>
    </w:p>
    <w:p>
      <w:pPr>
        <w:spacing w:after="0" w:line="259" w:lineRule="auto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2"/>
        <w:spacing w:before="41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Remote Metastore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spacing w:before="180" w:line="256" w:lineRule="auto"/>
        <w:ind w:left="115" w:right="184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Moving further, another metastore configuration called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Remote Metastore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 In this mode, metastore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runs on its own separate JVM, not in the Hive service JVM. If other processes want to communicate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communicate using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Thrift Network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APIs.</w:t>
      </w:r>
    </w:p>
    <w:p>
      <w:pPr>
        <w:pStyle w:val="5"/>
        <w:spacing w:before="163" w:line="259" w:lineRule="auto"/>
        <w:ind w:left="115" w:right="17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909955</wp:posOffset>
            </wp:positionV>
            <wp:extent cx="5729605" cy="2143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1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can also have one more metastore servers in this case to provide more availability. This also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brings better manageability/security because the database tier can be completely firewalled off. And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clients no longer need share database credentials with each Hiver user to access the metastore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database.</w:t>
      </w:r>
    </w:p>
    <w:p>
      <w:pPr>
        <w:pStyle w:val="5"/>
        <w:spacing w:before="92" w:line="256" w:lineRule="auto"/>
        <w:ind w:left="115" w:right="15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To use this remote metastore, you should configure Hive service by setting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hive.metastore.uris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metastore server URI(s). Metastore server URIs are of the form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thrift://host:port,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 the port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corresponds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 METASTORE_PORT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starting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 server.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2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39"/>
        </w:tabs>
        <w:spacing w:before="0" w:after="0" w:line="240" w:lineRule="auto"/>
        <w:ind w:left="338" w:right="0" w:hanging="219"/>
        <w:jc w:val="left"/>
        <w:rPr>
          <w:color w:val="FF0000"/>
        </w:rPr>
      </w:pPr>
      <w:r>
        <w:rPr>
          <w:color w:val="FF0000"/>
        </w:rPr>
        <w:t>Features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Limitations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Hive.</w:t>
      </w:r>
    </w:p>
    <w:p>
      <w:pPr>
        <w:pStyle w:val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b/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tabs>
          <w:tab w:val="left" w:pos="467"/>
        </w:tabs>
        <w:spacing w:before="0" w:after="0" w:line="240" w:lineRule="auto"/>
        <w:ind w:left="466" w:right="0" w:hanging="361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Features:</w:t>
      </w:r>
    </w:p>
    <w:p>
      <w:pPr>
        <w:pStyle w:val="5"/>
        <w:spacing w:before="6"/>
        <w:rPr>
          <w:b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10" w:type="dxa"/>
          </w:tcPr>
          <w:p>
            <w:pPr>
              <w:pStyle w:val="9"/>
              <w:spacing w:before="49"/>
              <w:ind w:left="1703" w:right="1669"/>
              <w:jc w:val="center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Features</w:t>
            </w:r>
          </w:p>
        </w:tc>
        <w:tc>
          <w:tcPr>
            <w:tcW w:w="4510" w:type="dxa"/>
          </w:tcPr>
          <w:p>
            <w:pPr>
              <w:pStyle w:val="9"/>
              <w:spacing w:before="49"/>
              <w:ind w:left="1703" w:right="1673"/>
              <w:jc w:val="center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Explanation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Supported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Computing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Engine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62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supports MapReduce, Tez, and Spark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computing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engine.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Framework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43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is a stable batch-processing framework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built on top of the Hadoop Distributed File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work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as a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 warehouse.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4510" w:type="dxa"/>
          </w:tcPr>
          <w:p>
            <w:pPr>
              <w:pStyle w:val="9"/>
              <w:spacing w:before="50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Easy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4510" w:type="dxa"/>
          </w:tcPr>
          <w:p>
            <w:pPr>
              <w:pStyle w:val="9"/>
              <w:spacing w:before="50" w:line="259" w:lineRule="auto"/>
              <w:ind w:left="105" w:right="33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uses HIVE query language to query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structure data which is easy to code. The 100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lines of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java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code we use to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query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pacing w:val="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structure</w:t>
            </w:r>
          </w:p>
          <w:p>
            <w:pPr>
              <w:pStyle w:val="9"/>
              <w:spacing w:before="0" w:line="267" w:lineRule="exact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minimized to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lines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with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HQL.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Declarative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19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HQL is a declarative language like SQL means it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non-procedural.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Structure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  <w:tc>
          <w:tcPr>
            <w:tcW w:w="4510" w:type="dxa"/>
          </w:tcPr>
          <w:p>
            <w:pPr>
              <w:pStyle w:val="9"/>
              <w:spacing w:before="47" w:line="259" w:lineRule="auto"/>
              <w:ind w:left="105" w:right="76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table, the structure is similar to the RDBMS.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also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partitioning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bucketing.</w:t>
            </w:r>
          </w:p>
        </w:tc>
      </w:tr>
    </w:tbl>
    <w:p>
      <w:pPr>
        <w:spacing w:after="0" w:line="259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Supported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color w:val="000000" w:themeColor="text1"/>
                <w:spacing w:val="-6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structures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55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Partition, Bucket, and tables are the 3 data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structures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that hive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ETL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12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Apache hive supports ETL i.e. Extract Transform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Load.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Before Hive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python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used for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ETL.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Storage</w:t>
            </w:r>
          </w:p>
        </w:tc>
        <w:tc>
          <w:tcPr>
            <w:tcW w:w="4510" w:type="dxa"/>
          </w:tcPr>
          <w:p>
            <w:pPr>
              <w:pStyle w:val="9"/>
              <w:spacing w:before="38" w:line="280" w:lineRule="atLeast"/>
              <w:ind w:left="105" w:right="27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supports users to access files from HDFS,</w:t>
            </w:r>
            <w:r>
              <w:rPr>
                <w:color w:val="000000" w:themeColor="text1"/>
                <w:spacing w:val="-48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Apache HBase,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Amazon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S3,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Capable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is capable to process very large datasets of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Petabytes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 size.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Helps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processing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unstructured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16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We can easily embed custom MapReduce code</w:t>
            </w:r>
            <w:r>
              <w:rPr>
                <w:color w:val="000000" w:themeColor="text1"/>
                <w:spacing w:val="-48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with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 process unstructured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10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Drivers</w:t>
            </w:r>
          </w:p>
        </w:tc>
        <w:tc>
          <w:tcPr>
            <w:tcW w:w="4510" w:type="dxa"/>
          </w:tcPr>
          <w:p>
            <w:pPr>
              <w:pStyle w:val="9"/>
              <w:spacing w:before="49"/>
              <w:ind w:left="1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JDBC/ODBC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drivers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also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available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Fault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Tolerance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66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Since we store Hive data on HDFS so fault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tolerance is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provided by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Hadoop.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10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Area of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uses</w:t>
            </w:r>
          </w:p>
        </w:tc>
        <w:tc>
          <w:tcPr>
            <w:tcW w:w="4510" w:type="dxa"/>
          </w:tcPr>
          <w:p>
            <w:pPr>
              <w:pStyle w:val="9"/>
              <w:spacing w:before="25" w:line="290" w:lineRule="atLeast"/>
              <w:ind w:left="105" w:right="346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We can use a hive for data mining, predictive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modelling,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document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indexing.</w:t>
            </w:r>
          </w:p>
        </w:tc>
      </w:tr>
    </w:tbl>
    <w:p>
      <w:pPr>
        <w:pStyle w:val="5"/>
        <w:spacing w:before="2"/>
        <w:rPr>
          <w:b/>
          <w:color w:val="000000" w:themeColor="text1"/>
          <w:sz w:val="29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tabs>
          <w:tab w:val="left" w:pos="467"/>
        </w:tabs>
        <w:spacing w:before="89" w:after="23" w:line="240" w:lineRule="auto"/>
        <w:ind w:left="466" w:right="0" w:hanging="361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Limitations:</w:t>
      </w:r>
    </w:p>
    <w:tbl>
      <w:tblPr>
        <w:tblStyle w:val="4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4508" w:type="dxa"/>
          </w:tcPr>
          <w:p>
            <w:pPr>
              <w:pStyle w:val="9"/>
              <w:spacing w:before="47"/>
              <w:ind w:left="1768" w:right="1757"/>
              <w:jc w:val="center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Limitation</w:t>
            </w:r>
          </w:p>
        </w:tc>
        <w:tc>
          <w:tcPr>
            <w:tcW w:w="4513" w:type="dxa"/>
          </w:tcPr>
          <w:p>
            <w:pPr>
              <w:pStyle w:val="9"/>
              <w:spacing w:before="47"/>
              <w:ind w:left="0" w:right="1706"/>
              <w:jc w:val="right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Explanation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4508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OLAP</w:t>
            </w:r>
          </w:p>
        </w:tc>
        <w:tc>
          <w:tcPr>
            <w:tcW w:w="4513" w:type="dxa"/>
          </w:tcPr>
          <w:p>
            <w:pPr>
              <w:pStyle w:val="9"/>
              <w:spacing w:before="25" w:line="290" w:lineRule="atLeast"/>
              <w:ind w:left="107" w:right="12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Apache Hive doesn’t support online transaction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processing (OLTP) but Online Analytical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Processing(OLAP)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 supported.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08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 updation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Deletion</w:t>
            </w:r>
          </w:p>
        </w:tc>
        <w:tc>
          <w:tcPr>
            <w:tcW w:w="4513" w:type="dxa"/>
          </w:tcPr>
          <w:p>
            <w:pPr>
              <w:pStyle w:val="9"/>
              <w:spacing w:before="38" w:line="280" w:lineRule="atLeast"/>
              <w:ind w:left="107" w:right="70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does not support update and delete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operation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tables.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508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Doesn’t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subqueries</w:t>
            </w:r>
          </w:p>
        </w:tc>
        <w:tc>
          <w:tcPr>
            <w:tcW w:w="4513" w:type="dxa"/>
          </w:tcPr>
          <w:p>
            <w:pPr>
              <w:pStyle w:val="9"/>
              <w:spacing w:before="47"/>
              <w:ind w:left="0" w:right="1670"/>
              <w:jc w:val="righ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Subqueries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are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08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Latency</w:t>
            </w:r>
          </w:p>
        </w:tc>
        <w:tc>
          <w:tcPr>
            <w:tcW w:w="4513" w:type="dxa"/>
          </w:tcPr>
          <w:p>
            <w:pPr>
              <w:pStyle w:val="9"/>
              <w:spacing w:before="25" w:line="290" w:lineRule="atLeast"/>
              <w:ind w:left="107" w:right="47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latency in the apache hive query is very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high.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4508" w:type="dxa"/>
          </w:tcPr>
          <w:p>
            <w:pPr>
              <w:pStyle w:val="9"/>
              <w:spacing w:before="47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Only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non-real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cold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data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supported</w:t>
            </w:r>
          </w:p>
        </w:tc>
        <w:tc>
          <w:tcPr>
            <w:tcW w:w="4513" w:type="dxa"/>
          </w:tcPr>
          <w:p>
            <w:pPr>
              <w:pStyle w:val="9"/>
              <w:spacing w:before="25" w:line="290" w:lineRule="atLeast"/>
              <w:ind w:left="107" w:right="49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Hive is not used for real-time data querying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since it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takes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while to produce a result.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4508" w:type="dxa"/>
          </w:tcPr>
          <w:p>
            <w:pPr>
              <w:pStyle w:val="9"/>
              <w:spacing w:before="49"/>
              <w:ind w:left="10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Transaction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processing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5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supported</w:t>
            </w:r>
          </w:p>
        </w:tc>
        <w:tc>
          <w:tcPr>
            <w:tcW w:w="4513" w:type="dxa"/>
          </w:tcPr>
          <w:p>
            <w:pPr>
              <w:pStyle w:val="9"/>
              <w:spacing w:before="28" w:line="290" w:lineRule="atLeast"/>
              <w:ind w:left="107" w:right="97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HQL does not support the Transaction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processing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feature.</w:t>
            </w:r>
          </w:p>
        </w:tc>
      </w:tr>
    </w:tbl>
    <w:p>
      <w:pPr>
        <w:pStyle w:val="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tabs>
          <w:tab w:val="left" w:pos="339"/>
        </w:tabs>
        <w:spacing w:before="155" w:after="0" w:line="240" w:lineRule="auto"/>
        <w:ind w:left="338" w:right="0" w:hanging="219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>How to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create a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Database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in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HIVE?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create a database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 in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 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spacing w:before="22"/>
        <w:ind w:left="115" w:right="0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namespace</w:t>
      </w:r>
      <w:r>
        <w:rPr>
          <w:b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collection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tables.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syntax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statement is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follows:</w:t>
      </w:r>
    </w:p>
    <w:p>
      <w:pPr>
        <w:pStyle w:val="2"/>
        <w:spacing w:before="178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DATABASE|SCHEMA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[IF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EXISTS]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&lt;database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name&gt;</w:t>
      </w:r>
    </w:p>
    <w:p>
      <w:pPr>
        <w:pStyle w:val="5"/>
        <w:spacing w:before="180" w:line="256" w:lineRule="auto"/>
        <w:ind w:left="115" w:right="629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Here, IF NOT EXISTS is an optional clause, which notifies the user that a database with the same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 already exists. We can use SCHEMA in place of DATABASE in this command. The following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executed 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database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archi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spacing w:before="163"/>
        <w:ind w:left="106" w:right="4888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hive&gt; CREATE DATABASE [IF NOT EXISTS] archi;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</w:p>
    <w:p>
      <w:pPr>
        <w:spacing w:before="0"/>
        <w:ind w:left="106" w:right="0" w:firstLine="0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hive&gt;</w:t>
      </w:r>
      <w:r>
        <w:rPr>
          <w:b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CREATE</w:t>
      </w:r>
      <w:r>
        <w:rPr>
          <w:b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SCHEMA archi;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5"/>
        <w:spacing w:before="4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verify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list:</w:t>
      </w:r>
    </w:p>
    <w:p>
      <w:pPr>
        <w:pStyle w:val="2"/>
        <w:spacing w:before="180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hive&gt;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DATABASES;</w:t>
      </w:r>
    </w:p>
    <w:p>
      <w:pPr>
        <w:pStyle w:val="8"/>
        <w:numPr>
          <w:ilvl w:val="0"/>
          <w:numId w:val="1"/>
        </w:numPr>
        <w:tabs>
          <w:tab w:val="left" w:pos="452"/>
        </w:tabs>
        <w:spacing w:before="178" w:after="0" w:line="240" w:lineRule="auto"/>
        <w:ind w:left="451" w:right="0" w:hanging="332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>How to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create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a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table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in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HIVE?</w:t>
      </w:r>
    </w:p>
    <w:p>
      <w:pPr>
        <w:pStyle w:val="5"/>
        <w:spacing w:before="182" w:line="237" w:lineRule="auto"/>
        <w:ind w:left="451" w:right="678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table customers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</w:p>
    <w:p>
      <w:pPr>
        <w:pStyle w:val="5"/>
        <w:spacing w:before="2"/>
        <w:ind w:left="4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int,</w:t>
      </w:r>
    </w:p>
    <w:p>
      <w:pPr>
        <w:pStyle w:val="5"/>
        <w:ind w:left="451" w:right="753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name string,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age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int,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address string,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salary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</w:t>
      </w:r>
    </w:p>
    <w:p>
      <w:pPr>
        <w:pStyle w:val="5"/>
        <w:spacing w:before="1"/>
        <w:ind w:left="4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100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ind w:left="451" w:right="684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row format delimited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fields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terminated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','</w:t>
      </w:r>
    </w:p>
    <w:p>
      <w:pPr>
        <w:pStyle w:val="5"/>
        <w:spacing w:line="267" w:lineRule="exact"/>
        <w:ind w:left="45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tblproperties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("skip.header.line.count"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"1");</w:t>
      </w:r>
    </w:p>
    <w:p>
      <w:pPr>
        <w:pStyle w:val="5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452"/>
        </w:tabs>
        <w:spacing w:before="0" w:after="0" w:line="259" w:lineRule="auto"/>
        <w:ind w:left="451" w:right="257" w:hanging="332"/>
        <w:jc w:val="left"/>
        <w:rPr>
          <w:color w:val="FF0000"/>
        </w:rPr>
      </w:pPr>
      <w:r>
        <w:rPr>
          <w:color w:val="FF0000"/>
        </w:rPr>
        <w:t>What do you mean by describe and describe extended and describe formatted with respect to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database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table.</w:t>
      </w:r>
    </w:p>
    <w:p>
      <w:pPr>
        <w:spacing w:before="157"/>
        <w:ind w:left="106" w:right="0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Describe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show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columns</w:t>
      </w:r>
    </w:p>
    <w:p>
      <w:pPr>
        <w:pStyle w:val="5"/>
        <w:spacing w:before="180" w:line="256" w:lineRule="auto"/>
        <w:ind w:left="115" w:right="39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Describe extended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This will show table columns, data types, and other details of the table. Other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details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 displayed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single line.</w:t>
      </w:r>
    </w:p>
    <w:p>
      <w:pPr>
        <w:pStyle w:val="5"/>
        <w:spacing w:before="162" w:line="256" w:lineRule="auto"/>
        <w:ind w:left="115" w:right="32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Describe formatted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This will show table columns, data types, and other details of the table. Other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details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 displayed into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multiple lines.</w:t>
      </w:r>
    </w:p>
    <w:p>
      <w:pPr>
        <w:pStyle w:val="2"/>
        <w:numPr>
          <w:ilvl w:val="0"/>
          <w:numId w:val="1"/>
        </w:numPr>
        <w:tabs>
          <w:tab w:val="left" w:pos="452"/>
        </w:tabs>
        <w:spacing w:before="160" w:after="0" w:line="240" w:lineRule="auto"/>
        <w:ind w:left="451" w:right="0" w:hanging="332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How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skip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header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Hive?</w:t>
      </w:r>
    </w:p>
    <w:p>
      <w:pPr>
        <w:pStyle w:val="5"/>
        <w:spacing w:before="180" w:line="256" w:lineRule="auto"/>
        <w:ind w:left="106" w:right="501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TBLPROPERTIES("skip.header.line.count"="1");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ALTER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tablename</w:t>
      </w:r>
    </w:p>
    <w:p>
      <w:pPr>
        <w:pStyle w:val="5"/>
        <w:spacing w:before="4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TBLPROPERTIES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("skip.header.line.count"="1");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452"/>
        </w:tabs>
        <w:spacing w:before="197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operator?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types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operators?</w:t>
      </w:r>
    </w:p>
    <w:p>
      <w:pPr>
        <w:pStyle w:val="5"/>
        <w:spacing w:before="180" w:line="256" w:lineRule="auto"/>
        <w:ind w:left="115" w:right="15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Apache Hive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provides various Built-in operators for data operations to be implemented on the tables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present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inside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Apache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warehouse.</w:t>
      </w:r>
    </w:p>
    <w:p>
      <w:pPr>
        <w:pStyle w:val="5"/>
        <w:spacing w:before="163" w:line="256" w:lineRule="auto"/>
        <w:ind w:left="115" w:right="46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Hive operators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used for mathematical operations on operands. It returns specific value as per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logic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applied.</w:t>
      </w:r>
    </w:p>
    <w:p>
      <w:pPr>
        <w:pStyle w:val="5"/>
        <w:spacing w:before="16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Types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Built-in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Operators</w:t>
      </w:r>
    </w:p>
    <w:p>
      <w:pPr>
        <w:pStyle w:val="2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Relational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Operators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Arithmetic</w:t>
      </w:r>
      <w:r>
        <w:rPr>
          <w:b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Operators</w:t>
      </w:r>
    </w:p>
    <w:p>
      <w:pPr>
        <w:pStyle w:val="2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Logical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Operators</w:t>
      </w:r>
    </w:p>
    <w:p>
      <w:pPr>
        <w:pStyle w:val="8"/>
        <w:numPr>
          <w:ilvl w:val="1"/>
          <w:numId w:val="1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String</w:t>
      </w:r>
      <w:r>
        <w:rPr>
          <w:b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Operators</w:t>
      </w:r>
    </w:p>
    <w:p>
      <w:pPr>
        <w:pStyle w:val="2"/>
        <w:numPr>
          <w:ilvl w:val="1"/>
          <w:numId w:val="1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Operators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Types</w:t>
      </w:r>
    </w:p>
    <w:p>
      <w:pPr>
        <w:spacing w:after="0"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452"/>
        </w:tabs>
        <w:spacing w:before="41" w:after="0" w:line="240" w:lineRule="auto"/>
        <w:ind w:left="451" w:right="0" w:hanging="332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>Explain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about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Hive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Built-In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Functions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supports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built-in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functions:</w:t>
      </w:r>
    </w:p>
    <w:p>
      <w:pPr>
        <w:pStyle w:val="5"/>
        <w:spacing w:before="5" w:after="1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4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628"/>
        <w:gridCol w:w="454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790" w:type="dxa"/>
            <w:shd w:val="clear" w:color="auto" w:fill="EDEDED"/>
          </w:tcPr>
          <w:p>
            <w:pPr>
              <w:pStyle w:val="9"/>
              <w:spacing w:before="10"/>
              <w:ind w:left="0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spacing w:before="0"/>
              <w:ind w:left="117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b/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628" w:type="dxa"/>
            <w:shd w:val="clear" w:color="auto" w:fill="EDEDED"/>
          </w:tcPr>
          <w:p>
            <w:pPr>
              <w:pStyle w:val="9"/>
              <w:spacing w:before="10"/>
              <w:ind w:left="0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spacing w:before="0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Signature</w:t>
            </w:r>
          </w:p>
        </w:tc>
        <w:tc>
          <w:tcPr>
            <w:tcW w:w="4546" w:type="dxa"/>
            <w:shd w:val="clear" w:color="auto" w:fill="EDEDED"/>
          </w:tcPr>
          <w:p>
            <w:pPr>
              <w:pStyle w:val="9"/>
              <w:spacing w:before="10"/>
              <w:ind w:left="0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spacing w:before="0"/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790" w:type="dxa"/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2628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round(double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</w:tcPr>
          <w:p>
            <w:pPr>
              <w:pStyle w:val="9"/>
              <w:spacing w:before="9"/>
              <w:ind w:left="0"/>
              <w:rPr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spacing w:before="0" w:line="259" w:lineRule="auto"/>
              <w:ind w:right="61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rounded BIGINT value of the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double.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4" w:hRule="atLeast"/>
        </w:trPr>
        <w:tc>
          <w:tcPr>
            <w:tcW w:w="1790" w:type="dxa"/>
          </w:tcPr>
          <w:p>
            <w:pPr>
              <w:pStyle w:val="9"/>
              <w:spacing w:before="167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2628" w:type="dxa"/>
          </w:tcPr>
          <w:p>
            <w:pPr>
              <w:pStyle w:val="9"/>
              <w:spacing w:before="16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floor(double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</w:tcPr>
          <w:p>
            <w:pPr>
              <w:pStyle w:val="9"/>
              <w:spacing w:before="167" w:line="259" w:lineRule="auto"/>
              <w:ind w:right="47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returns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maximum BIGINT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that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equal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 less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than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double.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2628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ceil(double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</w:tcPr>
          <w:p>
            <w:pPr>
              <w:pStyle w:val="9"/>
              <w:spacing w:line="259" w:lineRule="auto"/>
              <w:ind w:right="498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minimum BIGINT value that is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equal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or greater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than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double.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" w:hRule="atLeast"/>
        </w:trPr>
        <w:tc>
          <w:tcPr>
            <w:tcW w:w="1790" w:type="dxa"/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628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rand(),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rand(int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seed)</w:t>
            </w:r>
          </w:p>
        </w:tc>
        <w:tc>
          <w:tcPr>
            <w:tcW w:w="4546" w:type="dxa"/>
          </w:tcPr>
          <w:p>
            <w:pPr>
              <w:pStyle w:val="9"/>
              <w:spacing w:line="259" w:lineRule="auto"/>
              <w:ind w:right="208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a random number that changes from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row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row.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</w:tcPr>
          <w:p>
            <w:pPr>
              <w:pStyle w:val="9"/>
              <w:spacing w:line="256" w:lineRule="auto"/>
              <w:ind w:right="51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concat(string A, string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B,...)</w:t>
            </w:r>
          </w:p>
        </w:tc>
        <w:tc>
          <w:tcPr>
            <w:tcW w:w="4546" w:type="dxa"/>
          </w:tcPr>
          <w:p>
            <w:pPr>
              <w:pStyle w:val="9"/>
              <w:spacing w:line="256" w:lineRule="auto"/>
              <w:ind w:right="133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string resulting from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concatenating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 after A.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spacing w:before="167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</w:tcPr>
          <w:p>
            <w:pPr>
              <w:pStyle w:val="9"/>
              <w:spacing w:before="16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substr(string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A,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start)</w:t>
            </w:r>
          </w:p>
        </w:tc>
        <w:tc>
          <w:tcPr>
            <w:tcW w:w="4546" w:type="dxa"/>
          </w:tcPr>
          <w:p>
            <w:pPr>
              <w:pStyle w:val="9"/>
              <w:spacing w:before="167" w:line="259" w:lineRule="auto"/>
              <w:ind w:right="24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substring of A starting from start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position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till the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 string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spacing w:before="167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</w:tcPr>
          <w:p>
            <w:pPr>
              <w:pStyle w:val="9"/>
              <w:spacing w:before="167" w:line="259" w:lineRule="auto"/>
              <w:ind w:right="305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substr(string A, int start,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 length)</w:t>
            </w:r>
          </w:p>
        </w:tc>
        <w:tc>
          <w:tcPr>
            <w:tcW w:w="4546" w:type="dxa"/>
          </w:tcPr>
          <w:p>
            <w:pPr>
              <w:pStyle w:val="9"/>
              <w:spacing w:before="167" w:line="259" w:lineRule="auto"/>
              <w:ind w:right="24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substring of A starting from start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position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with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given length.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1790" w:type="dxa"/>
            <w:tcBorders>
              <w:bottom w:val="double" w:color="DDDDDD" w:sz="2" w:space="0"/>
            </w:tcBorders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  <w:tcBorders>
              <w:bottom w:val="double" w:color="DDDDDD" w:sz="2" w:space="0"/>
            </w:tcBorders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upper(string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  <w:tcBorders>
              <w:bottom w:val="double" w:color="DDDDDD" w:sz="2" w:space="0"/>
            </w:tcBorders>
          </w:tcPr>
          <w:p>
            <w:pPr>
              <w:pStyle w:val="9"/>
              <w:spacing w:line="259" w:lineRule="auto"/>
              <w:ind w:right="33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string resulting from converting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all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characters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 A to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upper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case.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9" w:hRule="atLeast"/>
        </w:trPr>
        <w:tc>
          <w:tcPr>
            <w:tcW w:w="1790" w:type="dxa"/>
            <w:tcBorders>
              <w:top w:val="double" w:color="DDDDDD" w:sz="2" w:space="0"/>
            </w:tcBorders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  <w:tcBorders>
              <w:top w:val="double" w:color="DDDDDD" w:sz="2" w:space="0"/>
            </w:tcBorders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ucase(string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  <w:tcBorders>
              <w:top w:val="double" w:color="DDDDDD" w:sz="2" w:space="0"/>
            </w:tcBorders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Same as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above.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spacing w:before="167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</w:tcPr>
          <w:p>
            <w:pPr>
              <w:pStyle w:val="9"/>
              <w:spacing w:before="16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lower(string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</w:tcPr>
          <w:p>
            <w:pPr>
              <w:pStyle w:val="9"/>
              <w:spacing w:before="167" w:line="259" w:lineRule="auto"/>
              <w:ind w:right="33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string resulting from converting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all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characters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 B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 lower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case.</w:t>
            </w:r>
          </w:p>
        </w:tc>
      </w:tr>
    </w:tbl>
    <w:p>
      <w:pPr>
        <w:spacing w:after="0" w:line="259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45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628"/>
        <w:gridCol w:w="454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1790" w:type="dxa"/>
          </w:tcPr>
          <w:p>
            <w:pPr>
              <w:pStyle w:val="9"/>
              <w:spacing w:before="170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28" w:type="dxa"/>
          </w:tcPr>
          <w:p>
            <w:pPr>
              <w:pStyle w:val="9"/>
              <w:spacing w:before="17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lcase(string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6" w:type="dxa"/>
          </w:tcPr>
          <w:p>
            <w:pPr>
              <w:pStyle w:val="9"/>
              <w:spacing w:before="17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Same as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above.</w:t>
            </w:r>
          </w:p>
        </w:tc>
      </w:tr>
    </w:tbl>
    <w:p>
      <w:pPr>
        <w:pStyle w:val="5"/>
        <w:spacing w:before="9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142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631"/>
        <w:gridCol w:w="454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trim(string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47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string resulting from trimming</w:t>
            </w:r>
            <w:r>
              <w:rPr>
                <w:color w:val="000000" w:themeColor="text1"/>
                <w:spacing w:val="-48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spaces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from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both ends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 A.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ltrim(string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18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string resulting from trimming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spaces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from the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beginning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(left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hand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side)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" w:hRule="atLeast"/>
        </w:trPr>
        <w:tc>
          <w:tcPr>
            <w:tcW w:w="1790" w:type="dxa"/>
          </w:tcPr>
          <w:p>
            <w:pPr>
              <w:pStyle w:val="9"/>
              <w:spacing w:before="170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spacing w:before="17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rtrim(string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A)</w:t>
            </w:r>
          </w:p>
        </w:tc>
        <w:tc>
          <w:tcPr>
            <w:tcW w:w="4549" w:type="dxa"/>
          </w:tcPr>
          <w:p>
            <w:pPr>
              <w:pStyle w:val="9"/>
              <w:spacing w:before="170" w:line="259" w:lineRule="auto"/>
              <w:ind w:left="117" w:right="18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rtrim(string A) It returns the string resulting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from trimming spaces from the end (right hand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side) of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spacing w:line="259" w:lineRule="auto"/>
              <w:ind w:right="29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regexp_replace(string A,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B, string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2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string resulting from replacing all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substrings in B that match the Java regular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expression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syntax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with C.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size(Map&lt;K.V&gt;)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33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number of elements in the map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type.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size(Array&lt;T&gt;)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26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number of elements in the array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type.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4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 &lt;type&gt;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cast(&lt;expr&gt;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&lt;type&gt;)</w:t>
            </w:r>
          </w:p>
        </w:tc>
        <w:tc>
          <w:tcPr>
            <w:tcW w:w="4549" w:type="dxa"/>
          </w:tcPr>
          <w:p>
            <w:pPr>
              <w:pStyle w:val="9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converts the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results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of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expression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expr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</w:t>
            </w:r>
          </w:p>
          <w:p>
            <w:pPr>
              <w:pStyle w:val="9"/>
              <w:spacing w:before="22" w:line="259" w:lineRule="auto"/>
              <w:ind w:left="117" w:right="163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&lt;type&gt; e.g. cast('1' as BIGINT) converts the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 '1' to it integral representation. A NULL is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returned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conversion</w:t>
            </w:r>
            <w:r>
              <w:rPr>
                <w:color w:val="000000" w:themeColor="text1"/>
                <w:spacing w:val="-6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does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not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succeed.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7" w:hRule="atLeast"/>
        </w:trPr>
        <w:tc>
          <w:tcPr>
            <w:tcW w:w="1790" w:type="dxa"/>
          </w:tcPr>
          <w:p>
            <w:pPr>
              <w:pStyle w:val="9"/>
              <w:spacing w:before="172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spacing w:before="172" w:line="256" w:lineRule="auto"/>
              <w:ind w:right="838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from_unixtime(int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unixtime)</w:t>
            </w:r>
          </w:p>
        </w:tc>
        <w:tc>
          <w:tcPr>
            <w:tcW w:w="4549" w:type="dxa"/>
          </w:tcPr>
          <w:p>
            <w:pPr>
              <w:pStyle w:val="9"/>
              <w:spacing w:before="172" w:line="256" w:lineRule="auto"/>
              <w:ind w:left="117" w:right="7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convert the number of seconds from Unix epoch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(1970-01-01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00:00:00 UTC)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  <w:p>
            <w:pPr>
              <w:pStyle w:val="9"/>
              <w:spacing w:before="4" w:line="259" w:lineRule="auto"/>
              <w:ind w:left="117" w:right="22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representing the timestamp of that moment in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current system time zone in the format of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"1970-01-01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00:00:00"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3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to_date(string</w:t>
            </w:r>
            <w:r>
              <w:rPr>
                <w:color w:val="000000" w:themeColor="text1"/>
                <w:spacing w:val="-5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timestamp)</w:t>
            </w:r>
          </w:p>
        </w:tc>
        <w:tc>
          <w:tcPr>
            <w:tcW w:w="4549" w:type="dxa"/>
          </w:tcPr>
          <w:p>
            <w:pPr>
              <w:pStyle w:val="9"/>
              <w:spacing w:line="256" w:lineRule="auto"/>
              <w:ind w:left="117" w:right="122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date part of a timestamp string: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to_date("1970-01-01</w:t>
            </w:r>
            <w:r>
              <w:rPr>
                <w:color w:val="000000" w:themeColor="text1"/>
                <w:spacing w:val="-6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00:00:00")</w:t>
            </w:r>
            <w:r>
              <w:rPr>
                <w:color w:val="000000" w:themeColor="text1"/>
                <w:spacing w:val="-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5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"1970-01-01"</w:t>
            </w:r>
          </w:p>
        </w:tc>
      </w:tr>
    </w:tbl>
    <w:p>
      <w:pPr>
        <w:spacing w:after="0" w:line="256" w:lineRule="auto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tbl>
      <w:tblPr>
        <w:tblStyle w:val="4"/>
        <w:tblW w:w="0" w:type="auto"/>
        <w:tblInd w:w="142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631"/>
        <w:gridCol w:w="454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" w:hRule="atLeast"/>
        </w:trPr>
        <w:tc>
          <w:tcPr>
            <w:tcW w:w="1790" w:type="dxa"/>
          </w:tcPr>
          <w:p>
            <w:pPr>
              <w:pStyle w:val="9"/>
              <w:spacing w:before="170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31" w:type="dxa"/>
          </w:tcPr>
          <w:p>
            <w:pPr>
              <w:pStyle w:val="9"/>
              <w:spacing w:before="170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year(string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date)</w:t>
            </w:r>
          </w:p>
        </w:tc>
        <w:tc>
          <w:tcPr>
            <w:tcW w:w="4549" w:type="dxa"/>
          </w:tcPr>
          <w:p>
            <w:pPr>
              <w:pStyle w:val="9"/>
              <w:spacing w:before="170" w:line="259" w:lineRule="auto"/>
              <w:ind w:left="117" w:right="98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year part of a date or a timestamp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string: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year("1970-01-01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00:00:00")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1970,</w:t>
            </w:r>
          </w:p>
          <w:p>
            <w:pPr>
              <w:pStyle w:val="9"/>
              <w:spacing w:before="0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year("1970-01-01")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1970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month(string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date)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47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month part of a date or a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timestamp string: month("1970-11-01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00:00:00")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11,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month("1970-11-01")</w:t>
            </w:r>
            <w:r>
              <w:rPr>
                <w:color w:val="000000" w:themeColor="text1"/>
                <w:spacing w:val="-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631" w:type="dxa"/>
          </w:tcPr>
          <w:p>
            <w:pPr>
              <w:pStyle w:val="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day(string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date)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16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returns the day part of a date or a timestamp</w:t>
            </w:r>
            <w:r>
              <w:rPr>
                <w:color w:val="000000" w:themeColor="text1"/>
                <w:spacing w:val="-48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string: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day("1970-11-01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00:00:00")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1,</w:t>
            </w:r>
          </w:p>
          <w:p>
            <w:pPr>
              <w:pStyle w:val="9"/>
              <w:spacing w:before="1"/>
              <w:ind w:left="117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day("1970-11-01")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pacing w:val="-3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4" w:hRule="atLeast"/>
        </w:trPr>
        <w:tc>
          <w:tcPr>
            <w:tcW w:w="1790" w:type="dxa"/>
          </w:tcPr>
          <w:p>
            <w:pPr>
              <w:pStyle w:val="9"/>
              <w:ind w:left="119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631" w:type="dxa"/>
          </w:tcPr>
          <w:p>
            <w:pPr>
              <w:pStyle w:val="9"/>
              <w:spacing w:line="259" w:lineRule="auto"/>
              <w:ind w:right="361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get_json_object(string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json_string,</w:t>
            </w:r>
            <w:r>
              <w:rPr>
                <w:color w:val="000000" w:themeColor="text1"/>
                <w:spacing w:val="-4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color w:val="000000" w:themeColor="text1"/>
                <w:spacing w:val="-5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path)</w:t>
            </w:r>
          </w:p>
        </w:tc>
        <w:tc>
          <w:tcPr>
            <w:tcW w:w="4549" w:type="dxa"/>
          </w:tcPr>
          <w:p>
            <w:pPr>
              <w:pStyle w:val="9"/>
              <w:spacing w:line="259" w:lineRule="auto"/>
              <w:ind w:left="117" w:right="84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It extracts json object from a json string based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on json path specified, and returns json string of</w:t>
            </w:r>
            <w:r>
              <w:rPr>
                <w:color w:val="000000" w:themeColor="text1"/>
                <w:spacing w:val="-47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the extracted json object. It returns NULL if the</w:t>
            </w:r>
            <w:r>
              <w:rPr>
                <w:color w:val="000000" w:themeColor="text1"/>
                <w:spacing w:val="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input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  <w:r>
              <w:rPr>
                <w:color w:val="000000" w:themeColor="text1"/>
                <w:spacing w:val="-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is invalid.</w:t>
            </w:r>
          </w:p>
        </w:tc>
      </w:tr>
    </w:tbl>
    <w:p>
      <w:pPr>
        <w:pStyle w:val="5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452"/>
        </w:tabs>
        <w:spacing w:before="0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Write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DDL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DML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commands.</w:t>
      </w:r>
    </w:p>
    <w:p>
      <w:pPr>
        <w:pStyle w:val="5"/>
        <w:spacing w:before="178"/>
        <w:ind w:left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DDL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commands:</w:t>
      </w:r>
    </w:p>
    <w:p>
      <w:pPr>
        <w:pStyle w:val="5"/>
        <w:spacing w:before="6"/>
        <w:rPr>
          <w:color w:val="000000" w:themeColor="text1"/>
          <w:sz w:val="1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4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CREATE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SHOW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DESCRIBE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USE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DROP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1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ALTER</w:t>
      </w:r>
    </w:p>
    <w:p>
      <w:pPr>
        <w:pStyle w:val="8"/>
        <w:numPr>
          <w:ilvl w:val="0"/>
          <w:numId w:val="4"/>
        </w:numPr>
        <w:tabs>
          <w:tab w:val="left" w:pos="841"/>
        </w:tabs>
        <w:spacing w:before="22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TRUNCATE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DML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commands:</w:t>
      </w:r>
    </w:p>
    <w:p>
      <w:pPr>
        <w:pStyle w:val="5"/>
        <w:spacing w:before="4"/>
        <w:rPr>
          <w:color w:val="000000" w:themeColor="text1"/>
          <w:sz w:val="1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5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"https://data-flair.training/blogs/hive-dml-commands/#LOAD-command"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LOAD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"https://data-flair.training/blogs/hive-dml-commands/#SELECT-command"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1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"https://data-flair.training/blogs/hive-dml-commands/#INSERT-command"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INSERT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22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"https://data-flair.training/blogs/hive-dml-commands/#DELETE-command"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DELETE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"https://data-flair.training/blogs/hive-dml-commands/#UPDATE-command"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UPDATE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1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"https://data-flair.training/blogs/hive-dml-commands/#EXPORT-command"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EXPORT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5"/>
        </w:numPr>
        <w:tabs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"https://data-flair.training/blogs/hive-dml-commands/#IMPORT-command"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IMPORT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89"/>
        </w:tabs>
        <w:spacing w:before="0" w:after="0" w:line="240" w:lineRule="auto"/>
        <w:ind w:left="388" w:right="0" w:hanging="283"/>
        <w:jc w:val="left"/>
        <w:rPr>
          <w:color w:val="FF0000"/>
        </w:rPr>
      </w:pPr>
      <w:r>
        <w:rPr>
          <w:color w:val="FF0000"/>
        </w:rPr>
        <w:t>Explain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about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SORT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BY,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BY,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DISTRIBUTE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CLUSTER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Hive.</w:t>
      </w:r>
    </w:p>
    <w:p>
      <w:pPr>
        <w:spacing w:after="0"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41" w:after="0" w:line="256" w:lineRule="auto"/>
        <w:ind w:left="130" w:right="293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ORDER BY x:</w:t>
      </w:r>
      <w:r>
        <w:rPr>
          <w:b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guarantees global ordering, but does this by pushing all data through just one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reducer.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is basically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unacceptable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large datasets.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up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sorted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 as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output.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162" w:after="0" w:line="256" w:lineRule="auto"/>
        <w:ind w:left="130" w:right="642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SORT BY x: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orders data at each of N reducers, but each reducer can receive overlapping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ranges of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data. You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up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with 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more sorted files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with overlapping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ranges.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162" w:after="0" w:line="256" w:lineRule="auto"/>
        <w:ind w:left="130" w:right="310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DISTRIBUTE BY x: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ensures each of N reducers gets non-overlapping ranges of x, but doesn't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sort the output of each reducer. You end up with N or more unsorted files with non-overlapping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ranges.</w:t>
      </w:r>
    </w:p>
    <w:p>
      <w:pPr>
        <w:pStyle w:val="8"/>
        <w:numPr>
          <w:ilvl w:val="0"/>
          <w:numId w:val="6"/>
        </w:numPr>
        <w:tabs>
          <w:tab w:val="left" w:pos="840"/>
          <w:tab w:val="left" w:pos="841"/>
        </w:tabs>
        <w:spacing w:before="163" w:after="0" w:line="256" w:lineRule="auto"/>
        <w:ind w:left="130" w:right="271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CLUSTER BY x: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ensures each of N reducers gets non-overlapping ranges, then sorts by those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ranges at the reducers. This gives you global ordering, and is the same as doing (DISTRIBUTE BY x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SORT BY x).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up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more</w:t>
      </w:r>
      <w:r>
        <w:rPr>
          <w:color w:val="000000" w:themeColor="text1"/>
          <w:spacing w:val="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sorted files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with non-overlapping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ranges.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tabs>
          <w:tab w:val="left" w:pos="389"/>
        </w:tabs>
        <w:spacing w:before="1" w:after="0" w:line="240" w:lineRule="auto"/>
        <w:ind w:left="388" w:right="0" w:hanging="283"/>
        <w:jc w:val="left"/>
        <w:rPr>
          <w:color w:val="FF0000"/>
        </w:rPr>
      </w:pPr>
      <w:r>
        <w:rPr>
          <w:color w:val="FF0000"/>
        </w:rPr>
        <w:t>Difference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"Internal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Table"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"External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Table"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Mention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choose</w:t>
      </w:r>
    </w:p>
    <w:p>
      <w:pPr>
        <w:spacing w:before="21"/>
        <w:ind w:left="115" w:right="0" w:firstLine="0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>“Internal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Table”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and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“External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Table”</w:t>
      </w:r>
      <w:r>
        <w:rPr>
          <w:b/>
          <w:color w:val="FF0000"/>
          <w:spacing w:val="-5"/>
          <w:sz w:val="22"/>
        </w:rPr>
        <w:t xml:space="preserve"> </w:t>
      </w:r>
      <w:r>
        <w:rPr>
          <w:b/>
          <w:color w:val="FF0000"/>
          <w:sz w:val="22"/>
        </w:rPr>
        <w:t>in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Hive?</w:t>
      </w:r>
    </w:p>
    <w:p>
      <w:pPr>
        <w:pStyle w:val="5"/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3"/>
        <w:rPr>
          <w:b/>
          <w:color w:val="000000" w:themeColor="text1"/>
          <w:sz w:val="1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142875</wp:posOffset>
            </wp:positionV>
            <wp:extent cx="5728970" cy="30003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8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06" w:right="0" w:firstLine="0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Use an</w:t>
      </w:r>
      <w:r>
        <w:rPr>
          <w:b/>
          <w:color w:val="000000" w:themeColor="text1"/>
          <w:spacing w:val="-1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internal</w:t>
      </w:r>
      <w:r>
        <w:rPr>
          <w:b/>
          <w:color w:val="000000" w:themeColor="text1"/>
          <w:spacing w:val="-2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table</w:t>
      </w:r>
      <w:r>
        <w:rPr>
          <w:b/>
          <w:color w:val="000000" w:themeColor="text1"/>
          <w:spacing w:val="-1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if:</w:t>
      </w:r>
    </w:p>
    <w:p>
      <w:pPr>
        <w:pStyle w:val="5"/>
        <w:spacing w:before="2"/>
        <w:rPr>
          <w:b/>
          <w:color w:val="000000" w:themeColor="text1"/>
          <w:sz w:val="10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7"/>
        </w:numPr>
        <w:tabs>
          <w:tab w:val="left" w:pos="339"/>
        </w:tabs>
        <w:spacing w:before="56" w:after="0" w:line="240" w:lineRule="auto"/>
        <w:ind w:left="338" w:right="0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temporary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doesn’t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affect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businesses in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real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time.</w:t>
      </w:r>
    </w:p>
    <w:p>
      <w:pPr>
        <w:pStyle w:val="8"/>
        <w:numPr>
          <w:ilvl w:val="0"/>
          <w:numId w:val="7"/>
        </w:numPr>
        <w:tabs>
          <w:tab w:val="left" w:pos="339"/>
        </w:tabs>
        <w:spacing w:before="181" w:after="0" w:line="240" w:lineRule="auto"/>
        <w:ind w:left="338" w:right="0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If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want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hive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manage the data 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tables.</w:t>
      </w:r>
    </w:p>
    <w:p>
      <w:pPr>
        <w:spacing w:before="178"/>
        <w:ind w:left="106" w:right="0" w:firstLine="0"/>
        <w:jc w:val="left"/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Use</w:t>
      </w:r>
      <w:r>
        <w:rPr>
          <w:b/>
          <w:color w:val="000000" w:themeColor="text1"/>
          <w:spacing w:val="-1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an</w:t>
      </w:r>
      <w:r>
        <w:rPr>
          <w:b/>
          <w:color w:val="000000" w:themeColor="text1"/>
          <w:spacing w:val="-2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external table</w:t>
      </w:r>
      <w:r>
        <w:rPr>
          <w:b/>
          <w:color w:val="000000" w:themeColor="text1"/>
          <w:spacing w:val="-4"/>
          <w:sz w:val="2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AF50"/>
          <w14:textFill>
            <w14:solidFill>
              <w14:schemeClr w14:val="tx1"/>
            </w14:solidFill>
          </w14:textFill>
        </w:rPr>
        <w:t>if:</w:t>
      </w:r>
    </w:p>
    <w:p>
      <w:pPr>
        <w:pStyle w:val="5"/>
        <w:spacing w:before="2"/>
        <w:rPr>
          <w:b/>
          <w:color w:val="000000" w:themeColor="text1"/>
          <w:sz w:val="10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8"/>
        </w:numPr>
        <w:tabs>
          <w:tab w:val="left" w:pos="339"/>
        </w:tabs>
        <w:spacing w:before="56" w:after="0" w:line="256" w:lineRule="auto"/>
        <w:ind w:left="338" w:right="803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You want to use data outside HIVE for performing a different operation such as loading and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merging.</w:t>
      </w:r>
    </w:p>
    <w:p>
      <w:pPr>
        <w:pStyle w:val="8"/>
        <w:numPr>
          <w:ilvl w:val="0"/>
          <w:numId w:val="8"/>
        </w:numPr>
        <w:tabs>
          <w:tab w:val="left" w:pos="339"/>
        </w:tabs>
        <w:spacing w:before="160" w:after="0" w:line="240" w:lineRule="auto"/>
        <w:ind w:left="338" w:right="0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production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quality.</w:t>
      </w:r>
    </w:p>
    <w:p>
      <w:pPr>
        <w:spacing w:after="0" w:line="240" w:lineRule="auto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9"/>
        </w:numPr>
        <w:tabs>
          <w:tab w:val="left" w:pos="389"/>
        </w:tabs>
        <w:spacing w:before="41" w:after="0" w:line="240" w:lineRule="auto"/>
        <w:ind w:left="388" w:right="0" w:hanging="283"/>
        <w:jc w:val="left"/>
        <w:rPr>
          <w:color w:val="FF0000"/>
          <w:sz w:val="20"/>
        </w:rPr>
      </w:pPr>
      <w:r>
        <w:rPr>
          <w:color w:val="FF0000"/>
        </w:rPr>
        <w:t>Where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stored?</w:t>
      </w:r>
    </w:p>
    <w:p>
      <w:pPr>
        <w:spacing w:before="180"/>
        <w:ind w:left="106" w:right="0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stored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of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"https://cwiki.apache.org/confluence/display/HADOOP2/HCFS"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color w:val="000000" w:themeColor="text1"/>
          <w:sz w:val="22"/>
          <w:u w:val="single" w:color="0000FF"/>
          <w14:textFill>
            <w14:solidFill>
              <w14:schemeClr w14:val="tx1"/>
            </w14:solidFill>
          </w14:textFill>
        </w:rPr>
        <w:t>Hadoop</w:t>
      </w:r>
      <w:r>
        <w:rPr>
          <w:b/>
          <w:color w:val="000000" w:themeColor="text1"/>
          <w:spacing w:val="-2"/>
          <w:sz w:val="22"/>
          <w:u w:val="single" w:color="0000FF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00FF"/>
          <w14:textFill>
            <w14:solidFill>
              <w14:schemeClr w14:val="tx1"/>
            </w14:solidFill>
          </w14:textFill>
        </w:rPr>
        <w:t>compatible</w:t>
      </w:r>
      <w:r>
        <w:rPr>
          <w:b/>
          <w:color w:val="000000" w:themeColor="text1"/>
          <w:spacing w:val="-2"/>
          <w:sz w:val="22"/>
          <w:u w:val="single" w:color="0000FF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:u w:val="single" w:color="0000FF"/>
          <w14:textFill>
            <w14:solidFill>
              <w14:schemeClr w14:val="tx1"/>
            </w14:solidFill>
          </w14:textFill>
        </w:rPr>
        <w:t>filesystem</w:t>
      </w:r>
      <w:r>
        <w:rPr>
          <w:b/>
          <w:color w:val="000000" w:themeColor="text1"/>
          <w:sz w:val="22"/>
          <w:u w:val="single" w:color="0000FF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"https://cwiki.apache.org/confluence/display/HADOOP2/HCFS"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spacing w:before="20" w:line="256" w:lineRule="auto"/>
        <w:ind w:left="106" w:right="553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S3, HDFS or other compatible filesystem.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HDFS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user/hive/warehouse</w:t>
      </w:r>
    </w:p>
    <w:p>
      <w:pPr>
        <w:pStyle w:val="5"/>
        <w:spacing w:before="20" w:line="256" w:lineRule="auto"/>
        <w:ind w:left="106" w:right="553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9"/>
        </w:numPr>
        <w:tabs>
          <w:tab w:val="left" w:pos="390"/>
        </w:tabs>
        <w:spacing w:before="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possible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change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default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location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managed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table?</w:t>
      </w:r>
    </w:p>
    <w:p>
      <w:pPr>
        <w:pStyle w:val="5"/>
        <w:spacing w:before="180" w:line="259" w:lineRule="auto"/>
        <w:ind w:left="115" w:right="31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LOCATION keyword, we can change the default location of Managed tables while creating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managed table in hive. However, to do so, the user needs to specify the storage path of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managed table as the value to the LOCATION keyword, that will help to change the default location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2"/>
        <w:numPr>
          <w:ilvl w:val="0"/>
          <w:numId w:val="9"/>
        </w:numPr>
        <w:tabs>
          <w:tab w:val="left" w:pos="390"/>
        </w:tabs>
        <w:spacing w:before="153" w:after="0" w:line="259" w:lineRule="auto"/>
        <w:ind w:left="115" w:right="947" w:hanging="10"/>
        <w:jc w:val="left"/>
        <w:rPr>
          <w:color w:val="FF0000"/>
          <w:sz w:val="20"/>
        </w:rPr>
      </w:pPr>
      <w:r>
        <w:rPr>
          <w:color w:val="FF0000"/>
        </w:rPr>
        <w:t>What is a metastore in Hive? What is the default database provided by Apache Hive for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metastore?</w:t>
      </w:r>
    </w:p>
    <w:p>
      <w:pPr>
        <w:pStyle w:val="5"/>
        <w:spacing w:before="157" w:line="256" w:lineRule="auto"/>
        <w:ind w:left="106" w:right="21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Hive metastore is simply a relational database. It stores metadata related to the tables/schemas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create to easily query big data stored in HDFS. When you create a new Hive table,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information related to the schema (column names, data types) is stored in the Hive metastore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relational database. Other information like input/output formats, partitions, HDFS locations are all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stored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metastore.</w:t>
      </w:r>
    </w:p>
    <w:p>
      <w:pPr>
        <w:pStyle w:val="5"/>
        <w:spacing w:before="167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Derby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default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 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embedded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metastore.</w:t>
      </w:r>
    </w:p>
    <w:p>
      <w:pPr>
        <w:spacing w:before="19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Local/Embedded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Database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(Derby)</w:t>
      </w:r>
    </w:p>
    <w:p>
      <w:pPr>
        <w:spacing w:before="19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9"/>
        </w:numPr>
        <w:tabs>
          <w:tab w:val="left" w:pos="390"/>
        </w:tabs>
        <w:spacing w:before="2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store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metadata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information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HDFS?</w:t>
      </w:r>
    </w:p>
    <w:p>
      <w:pPr>
        <w:pStyle w:val="5"/>
        <w:spacing w:before="180" w:line="259" w:lineRule="auto"/>
        <w:ind w:left="115" w:right="52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stores metadata information in the metastore using RDBMS instead of HDFS. The reason for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choosing RDBMS is to achieve low latency as HDFS read/write operations are time consuming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processes.</w:t>
      </w:r>
    </w:p>
    <w:p>
      <w:pPr>
        <w:pStyle w:val="2"/>
        <w:numPr>
          <w:ilvl w:val="0"/>
          <w:numId w:val="9"/>
        </w:numPr>
        <w:tabs>
          <w:tab w:val="left" w:pos="390"/>
        </w:tabs>
        <w:spacing w:before="155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partition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Hive?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perform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partitioning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80" w:line="256" w:lineRule="auto"/>
        <w:ind w:left="115" w:right="15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table partition is a way to split a large table into smaller logical tables based on one or more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 keys. These smaller logical tables are not visible to users and users still access the data from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just one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eliminates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tables, accessing,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them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separately.</w:t>
      </w:r>
    </w:p>
    <w:p>
      <w:pPr>
        <w:pStyle w:val="5"/>
        <w:spacing w:before="16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Advantages:</w:t>
      </w:r>
    </w:p>
    <w:p>
      <w:pPr>
        <w:pStyle w:val="5"/>
        <w:spacing w:before="6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9"/>
        </w:numPr>
        <w:tabs>
          <w:tab w:val="left" w:pos="840"/>
          <w:tab w:val="left" w:pos="841"/>
        </w:tabs>
        <w:spacing w:before="0" w:after="0" w:line="240" w:lineRule="auto"/>
        <w:ind w:left="840" w:right="0" w:hanging="361"/>
        <w:jc w:val="left"/>
        <w:rPr>
          <w:rFonts w:ascii="Arial MT" w:hAnsi="Arial MT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Fast accessed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data</w:t>
      </w:r>
    </w:p>
    <w:p>
      <w:pPr>
        <w:pStyle w:val="8"/>
        <w:numPr>
          <w:ilvl w:val="1"/>
          <w:numId w:val="9"/>
        </w:numPr>
        <w:tabs>
          <w:tab w:val="left" w:pos="840"/>
          <w:tab w:val="left" w:pos="841"/>
        </w:tabs>
        <w:spacing w:before="41" w:after="0" w:line="388" w:lineRule="auto"/>
        <w:ind w:left="106" w:right="1908" w:firstLine="374"/>
        <w:jc w:val="left"/>
        <w:rPr>
          <w:rFonts w:ascii="Arial MT" w:hAnsi="Arial MT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Provides the ability to perform an operation on a smaller dataset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22.</w:t>
      </w:r>
      <w:r>
        <w:rPr>
          <w:b/>
          <w:color w:val="FF0000"/>
          <w:sz w:val="22"/>
        </w:rPr>
        <w:t>What is the difference between dynamic partitioning and static partitioning?</w:t>
      </w:r>
      <w:r>
        <w:rPr>
          <w:b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Static partitioning :</w:t>
      </w:r>
    </w:p>
    <w:p>
      <w:pPr>
        <w:pStyle w:val="5"/>
        <w:spacing w:before="13" w:line="259" w:lineRule="auto"/>
        <w:ind w:left="120" w:right="99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static partitioning, we need to specify the partition column value in each and every LOAD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statement.</w:t>
      </w:r>
    </w:p>
    <w:p>
      <w:pPr>
        <w:pStyle w:val="5"/>
        <w:spacing w:before="1" w:line="256" w:lineRule="auto"/>
        <w:ind w:left="120" w:right="31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suppose we are having partition on column country for table t1(userid, name,occupation, country),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 each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provide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country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</w:t>
      </w:r>
    </w:p>
    <w:p>
      <w:pPr>
        <w:pStyle w:val="5"/>
        <w:spacing w:before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259" w:lineRule="auto"/>
        <w:ind w:left="120" w:right="12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hive&gt;LOAD DATA INPATH '/hdfs path of the file' INTO TABLE t1 PARTITION(country="US")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hive&gt;LOAD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INPATH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'/hdfs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path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file'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t1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PARTITION(country="UK")</w:t>
      </w:r>
    </w:p>
    <w:p>
      <w:pPr>
        <w:pStyle w:val="5"/>
        <w:spacing w:before="8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ind w:left="12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Dynamic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Partitioning: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spacing w:before="41" w:line="259" w:lineRule="auto"/>
        <w:ind w:left="120" w:right="20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Dynamic partition allow us not to specify partition column value each time. the approach we follows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below:</w:t>
      </w:r>
    </w:p>
    <w:p>
      <w:pPr>
        <w:pStyle w:val="5"/>
        <w:spacing w:before="1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non-partitioned table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t2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it.</w:t>
      </w:r>
    </w:p>
    <w:p>
      <w:pPr>
        <w:pStyle w:val="5"/>
        <w:spacing w:before="19" w:line="259" w:lineRule="auto"/>
        <w:ind w:left="120" w:right="314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now create a table t1 partitioned on intended column(say country).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load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t1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t2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below:</w:t>
      </w:r>
    </w:p>
    <w:p>
      <w:pPr>
        <w:pStyle w:val="5"/>
        <w:spacing w:before="1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hive&gt;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t2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PARTITION(country)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T1;</w:t>
      </w:r>
    </w:p>
    <w:p>
      <w:pPr>
        <w:pStyle w:val="5"/>
        <w:spacing w:before="22" w:line="256" w:lineRule="auto"/>
        <w:ind w:left="120" w:right="38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make sure that partitioned column is always the last one in non partitioned table(as we are having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country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t2)</w:t>
      </w:r>
    </w:p>
    <w:p>
      <w:pPr>
        <w:pStyle w:val="5"/>
        <w:spacing w:before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2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When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static partitioning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dynamic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partitioning?</w:t>
      </w:r>
    </w:p>
    <w:p>
      <w:pPr>
        <w:pStyle w:val="8"/>
        <w:numPr>
          <w:ilvl w:val="1"/>
          <w:numId w:val="9"/>
        </w:numPr>
        <w:tabs>
          <w:tab w:val="left" w:pos="840"/>
          <w:tab w:val="left" w:pos="841"/>
        </w:tabs>
        <w:spacing w:before="178" w:after="0" w:line="259" w:lineRule="auto"/>
        <w:ind w:left="840" w:right="279" w:hanging="360"/>
        <w:jc w:val="left"/>
        <w:rPr>
          <w:rFonts w:ascii="Arial MT" w:hAnsi="Arial MT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Use static partitioning when data is already physically categorized/grouped/partitioned and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ready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added as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 partition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table.</w:t>
      </w:r>
    </w:p>
    <w:p>
      <w:pPr>
        <w:pStyle w:val="8"/>
        <w:numPr>
          <w:ilvl w:val="1"/>
          <w:numId w:val="9"/>
        </w:numPr>
        <w:tabs>
          <w:tab w:val="left" w:pos="840"/>
          <w:tab w:val="left" w:pos="841"/>
        </w:tabs>
        <w:spacing w:before="157" w:after="0" w:line="259" w:lineRule="auto"/>
        <w:ind w:left="840" w:right="792" w:hanging="360"/>
        <w:jc w:val="left"/>
        <w:rPr>
          <w:rFonts w:ascii="Arial MT" w:hAnsi="Arial MT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Static partitioning will not result in MapReduce job execution since the data is already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physically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categorized/partitioned.</w:t>
      </w:r>
    </w:p>
    <w:p>
      <w:pPr>
        <w:pStyle w:val="8"/>
        <w:numPr>
          <w:ilvl w:val="1"/>
          <w:numId w:val="9"/>
        </w:numPr>
        <w:tabs>
          <w:tab w:val="left" w:pos="840"/>
          <w:tab w:val="left" w:pos="841"/>
        </w:tabs>
        <w:spacing w:before="157" w:after="0" w:line="256" w:lineRule="auto"/>
        <w:ind w:left="840" w:right="3056" w:hanging="360"/>
        <w:jc w:val="left"/>
        <w:rPr>
          <w:rFonts w:ascii="Arial MT" w:hAnsi="Arial MT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Use dynamic partitioning when data is not already physically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categorized/grouped/partitioned.</w:t>
      </w:r>
    </w:p>
    <w:p>
      <w:pPr>
        <w:pStyle w:val="8"/>
        <w:numPr>
          <w:ilvl w:val="1"/>
          <w:numId w:val="9"/>
        </w:numPr>
        <w:tabs>
          <w:tab w:val="left" w:pos="840"/>
          <w:tab w:val="left" w:pos="841"/>
        </w:tabs>
        <w:spacing w:before="162" w:after="0" w:line="256" w:lineRule="auto"/>
        <w:ind w:left="840" w:right="200" w:hanging="360"/>
        <w:jc w:val="left"/>
        <w:rPr>
          <w:rFonts w:ascii="Arial MT" w:hAnsi="Arial MT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Dynamic partitioning will result in MapReduce job execution to group the data first and then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will be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added to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table.</w:t>
      </w:r>
    </w:p>
    <w:p>
      <w:pPr>
        <w:pStyle w:val="2"/>
        <w:numPr>
          <w:ilvl w:val="0"/>
          <w:numId w:val="10"/>
        </w:numPr>
        <w:tabs>
          <w:tab w:val="left" w:pos="452"/>
        </w:tabs>
        <w:spacing w:before="162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check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particular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partition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exists?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check whether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particular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exists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below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query:</w:t>
      </w:r>
    </w:p>
    <w:p>
      <w:pPr>
        <w:spacing w:before="22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SHOW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PARTITIONS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table_name</w:t>
      </w:r>
    </w:p>
    <w:p>
      <w:pPr>
        <w:spacing w:before="19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PARTITION(partitioned_column=’partition_value’)</w:t>
      </w:r>
    </w:p>
    <w:p>
      <w:pPr>
        <w:pStyle w:val="5"/>
        <w:spacing w:before="5"/>
        <w:rPr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452"/>
        </w:tabs>
        <w:spacing w:before="0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stop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partition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queried?</w:t>
      </w:r>
    </w:p>
    <w:p>
      <w:pPr>
        <w:pStyle w:val="5"/>
        <w:spacing w:before="180" w:line="256" w:lineRule="auto"/>
        <w:ind w:left="106" w:right="326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By using the ENABLE OFFLINE clause with ALTER TABLE statement.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Syntax:</w:t>
      </w:r>
    </w:p>
    <w:p>
      <w:pPr>
        <w:spacing w:before="2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ALTER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t1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</w:t>
      </w:r>
      <w:r>
        <w:rPr>
          <w:i/>
          <w:color w:val="000000" w:themeColor="text1"/>
          <w:spacing w:val="-6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(PARTITION_SPEC)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ENABLE</w:t>
      </w:r>
      <w:r>
        <w:rPr>
          <w:i/>
          <w:color w:val="000000" w:themeColor="text1"/>
          <w:spacing w:val="-6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OFFLINE;</w:t>
      </w:r>
    </w:p>
    <w:p>
      <w:pPr>
        <w:pStyle w:val="5"/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Example:</w:t>
      </w:r>
    </w:p>
    <w:p>
      <w:pPr>
        <w:spacing w:before="19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Hive&gt;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ALTER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TownsList_Dynamic</w:t>
      </w:r>
    </w:p>
    <w:p>
      <w:pPr>
        <w:spacing w:before="19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</w:t>
      </w:r>
      <w:r>
        <w:rPr>
          <w:i/>
          <w:color w:val="000000" w:themeColor="text1"/>
          <w:spacing w:val="-6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(country=’England’)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ENABLE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OFFLINE;</w:t>
      </w:r>
    </w:p>
    <w:p>
      <w:pPr>
        <w:pStyle w:val="5"/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Now, let’s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issue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SELECT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statement.</w:t>
      </w:r>
    </w:p>
    <w:p>
      <w:pPr>
        <w:spacing w:before="2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Hive&gt;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*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TownsList_Dynamic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where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country=’England’;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9"/>
        <w:rPr>
          <w:i/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buckets?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distributes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rows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buckets?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Bucketing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method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evenly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distributed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across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files.</w:t>
      </w:r>
    </w:p>
    <w:p>
      <w:pPr>
        <w:pStyle w:val="5"/>
        <w:spacing w:before="20" w:line="259" w:lineRule="auto"/>
        <w:ind w:left="115" w:right="58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multiple buckets and then place each record into one of the buckets based on some logic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mostly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some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hashing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algorithm.</w:t>
      </w:r>
    </w:p>
    <w:p>
      <w:pPr>
        <w:pStyle w:val="5"/>
        <w:spacing w:line="256" w:lineRule="auto"/>
        <w:ind w:left="115" w:right="43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Bucketing feature of Hive can be used to distribute/organize the table/partition data into multiple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 such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 similar records are present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same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file.</w:t>
      </w:r>
    </w:p>
    <w:p>
      <w:pPr>
        <w:pStyle w:val="5"/>
        <w:spacing w:before="2" w:line="256" w:lineRule="auto"/>
        <w:ind w:left="115" w:right="18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While creating a Hive table, a user needs to give the columns to be used for bucketing and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number of buckets to store the data into. Which records go to which bucket are decided by the Hash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columns used 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bucketing.</w:t>
      </w:r>
    </w:p>
    <w:p>
      <w:pPr>
        <w:spacing w:after="0" w:line="256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4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Hive, 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enable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buckets?</w:t>
      </w:r>
    </w:p>
    <w:p>
      <w:pPr>
        <w:spacing w:before="18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set.hive.enforce.bucketing=true;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78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bucketing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help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faster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execution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queries?</w:t>
      </w:r>
    </w:p>
    <w:p>
      <w:pPr>
        <w:pStyle w:val="5"/>
        <w:spacing w:before="180" w:line="256" w:lineRule="auto"/>
        <w:ind w:left="115" w:right="31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bucketing, the partitions can be subdivided into buckets based on the hash function of a column.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 gives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 structure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efficient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queries.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439"/>
        </w:tabs>
        <w:spacing w:before="161" w:after="0" w:line="450" w:lineRule="atLeast"/>
        <w:ind w:left="106" w:right="3555"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How to optimise Hive Performance? Explain in very detail.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Avoid</w:t>
      </w:r>
      <w:r>
        <w:rPr>
          <w:color w:val="000000" w:themeColor="text1"/>
          <w:spacing w:val="-3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locking of</w:t>
      </w:r>
      <w:r>
        <w:rPr>
          <w:color w:val="000000" w:themeColor="text1"/>
          <w:spacing w:val="-1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tables</w:t>
      </w:r>
    </w:p>
    <w:p>
      <w:pPr>
        <w:pStyle w:val="5"/>
        <w:spacing w:before="21" w:line="256" w:lineRule="auto"/>
        <w:ind w:left="115" w:right="458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 is extremely important to make sure that the tables are being used in any Hive query as sources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not being used by another process. This can lead to locking of the table and our query can be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stuck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an unknown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time.</w:t>
      </w:r>
    </w:p>
    <w:p>
      <w:pPr>
        <w:pStyle w:val="5"/>
        <w:spacing w:before="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parameters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below for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making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sure that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locked:</w:t>
      </w:r>
    </w:p>
    <w:p>
      <w:pPr>
        <w:pStyle w:val="5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06" w:right="2407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 hive.support.concurrency=false; set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hive.txn.manager=org.apache.hadoop.hive.ql.lockmgr.DummyTxnManager;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 hive.bin.strict.locking.mode=false;</w:t>
      </w:r>
    </w:p>
    <w:p>
      <w:pPr>
        <w:pStyle w:val="5"/>
        <w:spacing w:before="8"/>
        <w:rPr>
          <w:i/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0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engine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TEZ</w:t>
      </w:r>
    </w:p>
    <w:p>
      <w:pPr>
        <w:pStyle w:val="5"/>
        <w:spacing w:before="22" w:line="256" w:lineRule="auto"/>
        <w:ind w:left="115" w:right="39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While executing Hive queries, TEZ execution engine is the preferred choice because it eliminates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unnecessary disk access. It takes data from disk once, performs calculations, and produces output,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thus saving us from multiple disk traversals. We can consider TEZ to be a much more flexible and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powerful successor to the map-reduce framework. We can set the parameter below for using TEZ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engine:</w:t>
      </w:r>
    </w:p>
    <w:p>
      <w:pPr>
        <w:pStyle w:val="5"/>
        <w:spacing w:before="3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i/>
          <w:color w:val="000000" w:themeColor="text1"/>
          <w:spacing w:val="-6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hive.execution.engine=tez;</w:t>
      </w:r>
    </w:p>
    <w:p>
      <w:pPr>
        <w:pStyle w:val="5"/>
        <w:spacing w:before="5"/>
        <w:rPr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0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Cost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Optimizer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(CBO)</w:t>
      </w:r>
    </w:p>
    <w:p>
      <w:pPr>
        <w:pStyle w:val="5"/>
        <w:spacing w:before="22" w:line="259" w:lineRule="auto"/>
        <w:ind w:left="115" w:right="20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Apache Hive provides a cost-based optimizer to improve performance. It generates efficient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 plans like how to order joins, which type of join to perform, the degree of parallelism etc.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 examining the query cost. These decisions are collected by ANALYZE statements or the metastore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itself,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ultimately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cutting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down 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 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resource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utilization.</w:t>
      </w:r>
    </w:p>
    <w:p>
      <w:pPr>
        <w:pStyle w:val="5"/>
        <w:spacing w:line="263" w:lineRule="exact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parameter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spacing w:before="4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1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hive.cbo.enable=true;</w:t>
      </w:r>
    </w:p>
    <w:p>
      <w:pPr>
        <w:pStyle w:val="5"/>
        <w:spacing w:before="5"/>
        <w:rPr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0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Parallel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Mapper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&amp;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level</w:t>
      </w:r>
    </w:p>
    <w:p>
      <w:pPr>
        <w:pStyle w:val="5"/>
        <w:spacing w:before="19" w:line="259" w:lineRule="auto"/>
        <w:ind w:left="115" w:right="28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can improve the performance of aggregations, filters, and joins of our hive queries by using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vectorized query execution, which means scanning them in batches of 1024 rows at once instead of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single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 time.</w:t>
      </w:r>
    </w:p>
    <w:p>
      <w:pPr>
        <w:pStyle w:val="5"/>
        <w:ind w:left="115" w:right="60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should explore the below parameters which will help to bring in more parallelism and which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significantly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improves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 execution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time:</w:t>
      </w:r>
    </w:p>
    <w:p>
      <w:pPr>
        <w:pStyle w:val="5"/>
        <w:spacing w:before="9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1"/>
        <w:ind w:left="156" w:right="5316" w:hanging="51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 hive.vectorized.execution.enabled=true;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 hive.exec.parallel=true;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spacing w:before="4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example: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1" w:line="240" w:lineRule="auto"/>
        <w:ind w:left="106" w:right="7071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 a.*, b.* from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(select * from table1 ) a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Join</w:t>
      </w:r>
    </w:p>
    <w:p>
      <w:pPr>
        <w:spacing w:before="0"/>
        <w:ind w:left="106" w:right="7071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(select * from table2 ) b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a.id=b.id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;</w:t>
      </w:r>
    </w:p>
    <w:p>
      <w:pPr>
        <w:pStyle w:val="5"/>
        <w:spacing w:before="11"/>
        <w:rPr>
          <w:i/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two subqueries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independent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might increase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efficiency.</w:t>
      </w:r>
    </w:p>
    <w:p>
      <w:pPr>
        <w:pStyle w:val="5"/>
        <w:ind w:left="115" w:right="78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One important thing to note is, parallel execution will increase cluster utilization. If the cluster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utilization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a cluster is already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very high, parallel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 help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much.</w:t>
      </w:r>
    </w:p>
    <w:p>
      <w:pPr>
        <w:pStyle w:val="5"/>
        <w:spacing w:before="10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0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STREAMTABLE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option</w:t>
      </w:r>
    </w:p>
    <w:p>
      <w:pPr>
        <w:pStyle w:val="5"/>
        <w:spacing w:before="20" w:line="259" w:lineRule="auto"/>
        <w:ind w:left="115" w:right="464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When we are joining multiple tables, we can use STREAMTABLE option. By default, the right-most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gets streamed.</w:t>
      </w:r>
    </w:p>
    <w:p>
      <w:pPr>
        <w:pStyle w:val="5"/>
        <w:spacing w:line="267" w:lineRule="exact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example:</w:t>
      </w:r>
    </w:p>
    <w:p>
      <w:pPr>
        <w:pStyle w:val="5"/>
        <w:spacing w:before="19" w:line="259" w:lineRule="auto"/>
        <w:ind w:left="115" w:right="13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we are joining 2 tables ‘huge_table’ join ‘small_table’, by default ‘small_table’ gets streamed as it is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rightmost table. In this case, ‘huge_table’ , being the bigger table, will try to get buffered into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memory 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might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cause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java heap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space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issues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job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might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longer.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case,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what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</w:p>
    <w:p>
      <w:pPr>
        <w:pStyle w:val="5"/>
        <w:spacing w:line="265" w:lineRule="exact"/>
        <w:ind w:left="1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/*+ STREAMTABLE(‘huge_table’)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*/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make ‘huge_table’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streamed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rather</w:t>
      </w:r>
    </w:p>
    <w:p>
      <w:pPr>
        <w:pStyle w:val="5"/>
        <w:spacing w:before="20"/>
        <w:ind w:left="1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memory.</w:t>
      </w:r>
    </w:p>
    <w:p>
      <w:pPr>
        <w:pStyle w:val="5"/>
        <w:spacing w:before="2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Hence, 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way,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free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remembering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joining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tables.</w:t>
      </w:r>
    </w:p>
    <w:p>
      <w:pPr>
        <w:pStyle w:val="5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0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Side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Option</w:t>
      </w:r>
    </w:p>
    <w:p>
      <w:pPr>
        <w:pStyle w:val="5"/>
        <w:spacing w:before="22" w:line="256" w:lineRule="auto"/>
        <w:ind w:left="115" w:right="88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one of the tables in the join is a small table and can be loaded into memory, we can force a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MAPSIDE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like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shown below:</w:t>
      </w:r>
    </w:p>
    <w:p>
      <w:pPr>
        <w:spacing w:before="2" w:line="256" w:lineRule="auto"/>
        <w:ind w:left="115" w:right="1075" w:hanging="1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 /*+ MAPJOIN(small_table) */ large_table.col1,large_table.col2 from large_table join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small_table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large_table.col1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small_table.col1;</w:t>
      </w:r>
    </w:p>
    <w:p>
      <w:pPr>
        <w:pStyle w:val="5"/>
        <w:spacing w:before="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side join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performed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mapper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without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Map/Reduce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step.</w:t>
      </w:r>
    </w:p>
    <w:p>
      <w:pPr>
        <w:pStyle w:val="5"/>
        <w:spacing w:before="1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Also,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can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engine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take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care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 setting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auto.convert.join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True.</w:t>
      </w:r>
    </w:p>
    <w:p>
      <w:pPr>
        <w:spacing w:before="0"/>
        <w:ind w:left="120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auto.convert.join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True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spacing w:before="9"/>
        <w:rPr>
          <w:i/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1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Avoid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Fields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clause</w:t>
      </w:r>
    </w:p>
    <w:p>
      <w:pPr>
        <w:pStyle w:val="5"/>
        <w:spacing w:before="22" w:line="256" w:lineRule="auto"/>
        <w:ind w:left="115" w:right="224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should avoid using any calculated fields in JOIN and WHERE clauses as they take a long time 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 the Hive query. We can use CTE(Create table expression) to handle those functionalities and can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optimize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our queries.</w:t>
      </w:r>
    </w:p>
    <w:p>
      <w:pPr>
        <w:pStyle w:val="5"/>
        <w:spacing w:before="4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example:</w:t>
      </w:r>
    </w:p>
    <w:p>
      <w:pPr>
        <w:pStyle w:val="5"/>
        <w:spacing w:before="11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Original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Query:</w:t>
      </w:r>
    </w:p>
    <w:p>
      <w:pPr>
        <w:spacing w:before="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a.coll,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b.col2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table1 as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join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table2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as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(a.coll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+50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b.col2);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Optimized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query:</w:t>
      </w:r>
    </w:p>
    <w:p>
      <w:pPr>
        <w:spacing w:before="1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with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CTE as</w:t>
      </w:r>
    </w:p>
    <w:p>
      <w:pPr>
        <w:spacing w:before="0"/>
        <w:ind w:left="115" w:right="3867" w:hanging="1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(select a.col1 + 50 as C1 FROM table1 ) select CTE.C1, b.col2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CTE join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table2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(CTE.C1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 b.col2);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1"/>
        </w:numPr>
        <w:tabs>
          <w:tab w:val="left" w:pos="270"/>
        </w:tabs>
        <w:spacing w:before="41" w:after="0" w:line="240" w:lineRule="auto"/>
        <w:ind w:left="269" w:right="0" w:hanging="16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SORT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 instead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</w:p>
    <w:p>
      <w:pPr>
        <w:pStyle w:val="5"/>
        <w:spacing w:before="22" w:line="256" w:lineRule="auto"/>
        <w:ind w:left="115" w:right="14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supports both ORDER BY and SORT BY causes. ORDER BY works on a single reducer and it causes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performance bottleneck.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SORT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only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performs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</w:p>
    <w:p>
      <w:pPr>
        <w:pStyle w:val="5"/>
        <w:spacing w:before="1"/>
        <w:ind w:left="1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local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 reducer’s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output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sorted ensuring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better performance.</w:t>
      </w:r>
    </w:p>
    <w:p>
      <w:pPr>
        <w:pStyle w:val="5"/>
        <w:spacing w:before="5"/>
        <w:rPr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318"/>
        </w:tabs>
        <w:spacing w:before="0" w:after="0" w:line="240" w:lineRule="auto"/>
        <w:ind w:left="317" w:right="0" w:hanging="212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needed</w:t>
      </w:r>
    </w:p>
    <w:p>
      <w:pPr>
        <w:pStyle w:val="5"/>
        <w:spacing w:before="22" w:line="256" w:lineRule="auto"/>
        <w:ind w:left="115" w:right="278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While we are using Hive, If we need only a few columns from a table, avoid using SELECT * FROM as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adds unnecessary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execution.</w:t>
      </w:r>
    </w:p>
    <w:p>
      <w:pPr>
        <w:pStyle w:val="5"/>
        <w:spacing w:before="10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378"/>
        </w:tabs>
        <w:spacing w:before="1" w:after="0" w:line="240" w:lineRule="auto"/>
        <w:ind w:left="377" w:right="0" w:hanging="272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Suitable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Input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Selection</w:t>
      </w:r>
    </w:p>
    <w:p>
      <w:pPr>
        <w:pStyle w:val="5"/>
        <w:spacing w:before="21" w:line="259" w:lineRule="auto"/>
        <w:ind w:left="106" w:right="23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Using appropriate file formats on the basis of data can significantly increase our query performance.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 comes with columnar input formats like RCFile, ORC, etc. On comparing to Text, Sequence, and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RC file formats, ORC shows better performance because Hive has a vectorized ORC reader which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allows reducing the read operations in analytics queries by allowing each column to be accessed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individually.</w:t>
      </w:r>
    </w:p>
    <w:p>
      <w:pPr>
        <w:pStyle w:val="5"/>
        <w:spacing w:before="3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378"/>
        </w:tabs>
        <w:spacing w:before="0" w:after="0" w:line="240" w:lineRule="auto"/>
        <w:ind w:left="377" w:right="0" w:hanging="272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Limit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(Filter)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early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possible</w:t>
      </w:r>
    </w:p>
    <w:p>
      <w:pPr>
        <w:pStyle w:val="5"/>
        <w:spacing w:before="22" w:line="256" w:lineRule="auto"/>
        <w:ind w:left="115" w:right="21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 is the fundamental principle for any tuning where we filter or drop records ahead in the process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 that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can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avoid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dealing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long-running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queries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dealing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unnecessary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results.</w:t>
      </w:r>
    </w:p>
    <w:p>
      <w:pPr>
        <w:pStyle w:val="5"/>
        <w:spacing w:before="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example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spacing w:before="20"/>
        <w:ind w:left="115" w:right="6343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 join b where a.col !=null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written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as</w:t>
      </w:r>
    </w:p>
    <w:p>
      <w:pPr>
        <w:spacing w:before="0"/>
        <w:ind w:left="15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(select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*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where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a.col!=null)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join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</w:t>
      </w:r>
    </w:p>
    <w:p>
      <w:pPr>
        <w:pStyle w:val="5"/>
        <w:spacing w:before="10"/>
        <w:rPr>
          <w:i/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378"/>
        </w:tabs>
        <w:spacing w:before="0" w:after="0" w:line="240" w:lineRule="auto"/>
        <w:ind w:left="377" w:right="0" w:hanging="272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Multi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Inserts</w:t>
      </w:r>
    </w:p>
    <w:p>
      <w:pPr>
        <w:pStyle w:val="5"/>
        <w:spacing w:before="20" w:line="259" w:lineRule="auto"/>
        <w:ind w:left="115" w:right="286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Here we will have a common dataset (Superset) and then we will use that to insert into multiple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 based on specific conditions specified in the WHERE clause. This helps to load multiple tables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parallel when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common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superset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data.</w:t>
      </w:r>
    </w:p>
    <w:p>
      <w:pPr>
        <w:pStyle w:val="5"/>
        <w:spacing w:before="6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1"/>
        </w:numPr>
        <w:tabs>
          <w:tab w:val="left" w:pos="380"/>
        </w:tabs>
        <w:spacing w:before="0" w:after="0" w:line="240" w:lineRule="auto"/>
        <w:ind w:left="379" w:right="0" w:hanging="2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Modularize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logical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pieces</w:t>
      </w:r>
    </w:p>
    <w:p>
      <w:pPr>
        <w:pStyle w:val="5"/>
        <w:spacing w:before="22" w:line="256" w:lineRule="auto"/>
        <w:ind w:left="115" w:right="404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 helps in terms of the maintenance of the code. Also helps in restarting the jobs in scenarios of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failures. This can be used to achieve parallelism by running modules that are independent of each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other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thus saving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time.</w:t>
      </w:r>
    </w:p>
    <w:p>
      <w:pPr>
        <w:pStyle w:val="5"/>
        <w:spacing w:before="22" w:line="256" w:lineRule="auto"/>
        <w:ind w:left="115" w:right="404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452"/>
        </w:tabs>
        <w:spacing w:before="4" w:after="0" w:line="240" w:lineRule="auto"/>
        <w:ind w:left="451" w:right="0" w:hanging="332"/>
        <w:jc w:val="both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Hcatalog?</w:t>
      </w:r>
    </w:p>
    <w:p>
      <w:pPr>
        <w:pStyle w:val="5"/>
        <w:spacing w:before="178" w:line="259" w:lineRule="auto"/>
        <w:ind w:left="115" w:right="21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HCatalog is a tool that allows you to access Hive metastore tables within Pig, Spark SQL, and/or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 MapReduce applications. HCatalog has a REST interface and command line client that allows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to create tables or do other operations. You then write your applications to access the tables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HCatalog libraries.</w:t>
      </w:r>
    </w:p>
    <w:p>
      <w:pPr>
        <w:pStyle w:val="2"/>
        <w:numPr>
          <w:ilvl w:val="0"/>
          <w:numId w:val="10"/>
        </w:numPr>
        <w:tabs>
          <w:tab w:val="left" w:pos="452"/>
        </w:tabs>
        <w:spacing w:before="153" w:after="0" w:line="240" w:lineRule="auto"/>
        <w:ind w:left="451" w:right="0" w:hanging="332"/>
        <w:jc w:val="both"/>
        <w:rPr>
          <w:color w:val="FF0000"/>
        </w:rPr>
      </w:pPr>
      <w:r>
        <w:rPr>
          <w:color w:val="FF0000"/>
        </w:rPr>
        <w:t>Explain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about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different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types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joins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Hive.</w:t>
      </w:r>
    </w:p>
    <w:p>
      <w:pPr>
        <w:pStyle w:val="5"/>
        <w:spacing w:before="181" w:line="256" w:lineRule="auto"/>
        <w:ind w:left="115" w:right="21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JOIN clause is used to combine and retrieve the records from multiple tables. JOIN is same as OUTER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SQL.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JOIN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condition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 raised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primary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keys 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foreign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tables.</w:t>
      </w:r>
    </w:p>
    <w:p>
      <w:pPr>
        <w:pStyle w:val="5"/>
        <w:spacing w:before="162"/>
        <w:ind w:left="106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executes JOIN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CUSTOMER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retrieves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records:</w:t>
      </w:r>
    </w:p>
    <w:p>
      <w:pPr>
        <w:pStyle w:val="5"/>
        <w:spacing w:before="2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237" w:lineRule="auto"/>
        <w:ind w:left="11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hive&gt; SELECT c.ID, c.NAME, c.AGE, o.AMOUNT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CUSTOMERS c JOIN ORDERS 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 (c.ID =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o.CUSTOMER_ID);</w:t>
      </w:r>
    </w:p>
    <w:p>
      <w:pPr>
        <w:spacing w:after="0" w:line="237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spacing w:before="4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successful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see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response:</w:t>
      </w:r>
    </w:p>
    <w:p>
      <w:pPr>
        <w:pStyle w:val="5"/>
        <w:tabs>
          <w:tab w:val="left" w:pos="485"/>
          <w:tab w:val="left" w:pos="1267"/>
          <w:tab w:val="left" w:pos="1713"/>
          <w:tab w:val="left" w:pos="2361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1463"/>
        </w:tabs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AGE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 AMOUNT |</w:t>
      </w:r>
    </w:p>
    <w:p>
      <w:pPr>
        <w:pStyle w:val="5"/>
        <w:tabs>
          <w:tab w:val="left" w:pos="485"/>
          <w:tab w:val="left" w:pos="1267"/>
          <w:tab w:val="left" w:pos="1713"/>
          <w:tab w:val="left" w:pos="2361"/>
        </w:tabs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23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23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Khilan   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25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1560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Chaitali 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25</w:t>
      </w:r>
      <w:r>
        <w:rPr>
          <w:color w:val="000000" w:themeColor="text1"/>
          <w:spacing w:val="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2060</w:t>
      </w:r>
      <w:r>
        <w:rPr>
          <w:color w:val="000000" w:themeColor="text1"/>
          <w:spacing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485"/>
          <w:tab w:val="left" w:pos="1267"/>
          <w:tab w:val="left" w:pos="1713"/>
          <w:tab w:val="left" w:pos="2361"/>
        </w:tabs>
        <w:spacing w:before="19" w:line="516" w:lineRule="auto"/>
        <w:ind w:left="106" w:right="683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LEFT OUTER</w:t>
      </w:r>
      <w:r>
        <w:rPr>
          <w:color w:val="000000" w:themeColor="text1"/>
          <w:spacing w:val="-2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JOIN</w:t>
      </w:r>
    </w:p>
    <w:p>
      <w:pPr>
        <w:pStyle w:val="5"/>
        <w:spacing w:line="259" w:lineRule="auto"/>
        <w:ind w:left="115" w:right="212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HiveQL LEFT OUTER JOIN returns all the rows from the left table, even if there are no matches in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right table. This means, if the ON clause matches 0 (zero) records in the right table, the JOIN still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row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 with NULL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 column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right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spacing w:line="259" w:lineRule="auto"/>
        <w:ind w:left="115" w:right="156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LEFT JOIN returns all the values from the left table, plus the matched values from the right table, or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no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matching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predicate.</w:t>
      </w:r>
    </w:p>
    <w:p>
      <w:pPr>
        <w:pStyle w:val="5"/>
        <w:spacing w:before="2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5"/>
        <w:spacing w:line="259" w:lineRule="auto"/>
        <w:ind w:left="106" w:right="8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following query demonstrates LEFT OUTER JOIN between CUSTOMER and ORDER tables: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hive&gt;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c.ID, c.NAME,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o.AMOUNT,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o.DATE</w:t>
      </w:r>
    </w:p>
    <w:p>
      <w:pPr>
        <w:pStyle w:val="5"/>
        <w:spacing w:line="267" w:lineRule="exact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CUSTOMERS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pStyle w:val="5"/>
        <w:spacing w:before="20" w:line="256" w:lineRule="auto"/>
        <w:ind w:left="106" w:right="661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LEFT OUTER JOIN ORDERS 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(c.ID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o.CUSTOMER_ID);</w:t>
      </w:r>
    </w:p>
    <w:p>
      <w:pPr>
        <w:pStyle w:val="5"/>
        <w:spacing w:before="11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successful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see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response:</w:t>
      </w:r>
    </w:p>
    <w:p>
      <w:pPr>
        <w:pStyle w:val="5"/>
        <w:tabs>
          <w:tab w:val="left" w:pos="485"/>
          <w:tab w:val="left" w:pos="1267"/>
          <w:tab w:val="left" w:pos="1915"/>
          <w:tab w:val="left" w:pos="3440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1463"/>
          <w:tab w:val="left" w:pos="3939"/>
        </w:tabs>
        <w:spacing w:before="2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AMOUNT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 DATE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485"/>
          <w:tab w:val="left" w:pos="1267"/>
          <w:tab w:val="left" w:pos="1915"/>
          <w:tab w:val="left" w:pos="3440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3666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 Ramesh   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Khilan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1560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2009-11-20 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3000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pacing w:val="5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1500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  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Chaitali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2060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2008-05-20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3538"/>
        </w:tabs>
        <w:spacing w:before="2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 Hardik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3564"/>
        </w:tabs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Komal  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3540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pacing w:val="5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Muffy  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485"/>
          <w:tab w:val="left" w:pos="1267"/>
          <w:tab w:val="left" w:pos="1915"/>
          <w:tab w:val="left" w:pos="3440"/>
        </w:tabs>
        <w:spacing w:before="20" w:line="518" w:lineRule="auto"/>
        <w:ind w:left="106" w:right="575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RIGHT</w:t>
      </w:r>
      <w:r>
        <w:rPr>
          <w:color w:val="000000" w:themeColor="text1"/>
          <w:spacing w:val="-1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OUTER JOIN</w:t>
      </w:r>
    </w:p>
    <w:p>
      <w:pPr>
        <w:pStyle w:val="5"/>
        <w:spacing w:line="256" w:lineRule="auto"/>
        <w:ind w:left="115" w:right="16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HiveQL RIGHT OUTER JOIN returns all the rows from the right table, even if there are no matches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the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left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clause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matches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 (zero)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records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left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table,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 still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returns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result, but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 column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left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spacing w:line="259" w:lineRule="auto"/>
        <w:ind w:left="115" w:right="236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RIGHT JOIN returns all the values from the right table, plus the matched values from the left table,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 in case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no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matching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predicate.</w:t>
      </w:r>
    </w:p>
    <w:p>
      <w:pPr>
        <w:pStyle w:val="5"/>
        <w:spacing w:before="4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demonstrates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RIGHT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OUTER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CUSTOMER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tables.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spacing w:before="41" w:line="256" w:lineRule="auto"/>
        <w:ind w:left="115" w:right="269" w:firstLine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hive&gt; SELECT c.ID, c.NAME, o.AMOUNT, o.DATE FROM CUSTOMERS c RIGHT OUTER JOIN ORDERS 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(c.ID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o.CUSTOMER_ID);</w:t>
      </w:r>
    </w:p>
    <w:p>
      <w:pPr>
        <w:pStyle w:val="5"/>
        <w:spacing w:before="11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successful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see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response: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1564"/>
          <w:tab w:val="left" w:pos="4042"/>
        </w:tabs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ID  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AMOUNT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  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Khilan</w:t>
      </w:r>
      <w:r>
        <w:rPr>
          <w:color w:val="000000" w:themeColor="text1"/>
          <w:spacing w:val="9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1560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2009-11-20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 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4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Chaitali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2060</w:t>
      </w:r>
      <w:r>
        <w:rPr>
          <w:color w:val="000000" w:themeColor="text1"/>
          <w:spacing w:val="10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2008-05-20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 |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19" w:line="518" w:lineRule="auto"/>
        <w:ind w:left="106" w:right="561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FULL</w:t>
      </w:r>
      <w:r>
        <w:rPr>
          <w:color w:val="000000" w:themeColor="text1"/>
          <w:spacing w:val="-3"/>
          <w:u w:val="single" w:color="00AF5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 w:color="00AF50"/>
          <w14:textFill>
            <w14:solidFill>
              <w14:schemeClr w14:val="tx1"/>
            </w14:solidFill>
          </w14:textFill>
        </w:rPr>
        <w:t>OUTER JOIN</w:t>
      </w:r>
    </w:p>
    <w:p>
      <w:pPr>
        <w:pStyle w:val="5"/>
        <w:spacing w:line="259" w:lineRule="auto"/>
        <w:ind w:left="115" w:right="24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HiveQL FULL OUTER JOIN combines the records of both the left and the right outer tables that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fulfil the JOIN condition. The joined table contains either all the records from both the tables, or fills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missing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matches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either side.</w:t>
      </w:r>
    </w:p>
    <w:p>
      <w:pPr>
        <w:pStyle w:val="5"/>
        <w:spacing w:line="400" w:lineRule="auto"/>
        <w:ind w:left="115" w:right="34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following query demonstrates FULL OUTER JOIN between CUSTOMER and ORDER tables: hive&gt;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c.ID,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c.NAME,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o.AMOUNT,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o.DATE</w:t>
      </w:r>
    </w:p>
    <w:p>
      <w:pPr>
        <w:pStyle w:val="5"/>
        <w:spacing w:line="267" w:lineRule="exact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CUSTOMERS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</w:t>
      </w:r>
    </w:p>
    <w:p>
      <w:pPr>
        <w:pStyle w:val="5"/>
        <w:spacing w:before="13" w:line="256" w:lineRule="auto"/>
        <w:ind w:left="106" w:right="661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FULL OUTER JOIN ORDERS 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(c.ID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o.CUSTOMER_ID);</w:t>
      </w:r>
    </w:p>
    <w:p>
      <w:pPr>
        <w:pStyle w:val="5"/>
        <w:spacing w:before="9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successful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see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response: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1564"/>
          <w:tab w:val="left" w:pos="4042"/>
        </w:tabs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ID  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AMOUNT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3764"/>
        </w:tabs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    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Ramesh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 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Khilan</w:t>
      </w:r>
      <w:r>
        <w:rPr>
          <w:color w:val="000000" w:themeColor="text1"/>
          <w:spacing w:val="9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1560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2009-11-20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 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 2009-10-08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Chaitali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2060   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2008-05-20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3639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    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Hardik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3665"/>
        </w:tabs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    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Komal  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tabs>
          <w:tab w:val="left" w:pos="3639"/>
        </w:tabs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7  </w:t>
      </w:r>
      <w:r>
        <w:rPr>
          <w:color w:val="000000" w:themeColor="text1"/>
          <w:spacing w:val="4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Muffy  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  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3000</w:t>
      </w:r>
      <w:r>
        <w:rPr>
          <w:color w:val="000000" w:themeColor="text1"/>
          <w:spacing w:val="9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 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kaushik</w:t>
      </w:r>
      <w:r>
        <w:rPr>
          <w:color w:val="000000" w:themeColor="text1"/>
          <w:spacing w:val="4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1500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2009-10-08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  </w:t>
      </w:r>
      <w:r>
        <w:rPr>
          <w:color w:val="000000" w:themeColor="text1"/>
          <w:spacing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Khilan</w:t>
      </w:r>
      <w:r>
        <w:rPr>
          <w:color w:val="000000" w:themeColor="text1"/>
          <w:spacing w:val="9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1560</w:t>
      </w:r>
      <w:r>
        <w:rPr>
          <w:color w:val="000000" w:themeColor="text1"/>
          <w:spacing w:val="9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2009-11-20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 |</w:t>
      </w:r>
    </w:p>
    <w:p>
      <w:pPr>
        <w:pStyle w:val="5"/>
        <w:spacing w:before="2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4  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Chaitali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2060</w:t>
      </w:r>
      <w:r>
        <w:rPr>
          <w:color w:val="000000" w:themeColor="text1"/>
          <w:spacing w:val="10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2008-05-20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00:00:00 |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  <w:r>
        <w:rPr>
          <w:color w:val="000000" w:themeColor="text1"/>
          <w:u w:val="dotted" w:color="00AE4F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</w:t>
      </w:r>
    </w:p>
    <w:p>
      <w:pPr>
        <w:pStyle w:val="5"/>
        <w:tabs>
          <w:tab w:val="left" w:pos="619"/>
          <w:tab w:val="left" w:pos="1401"/>
          <w:tab w:val="left" w:pos="2049"/>
          <w:tab w:val="left" w:pos="3574"/>
        </w:tabs>
        <w:spacing w:before="19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19" w:after="0" w:line="240" w:lineRule="auto"/>
        <w:ind w:left="115" w:right="3245" w:hanging="10"/>
        <w:jc w:val="left"/>
        <w:rPr>
          <w:color w:val="FF0000"/>
          <w:sz w:val="20"/>
        </w:rPr>
      </w:pPr>
      <w:r>
        <w:rPr>
          <w:color w:val="FF0000"/>
        </w:rPr>
        <w:t>Is it possible to create a Cartesian join between 2 tables, using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"/>
        <w:ind w:left="106" w:right="78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join_condition</w:t>
      </w:r>
    </w:p>
    <w:p>
      <w:pPr>
        <w:pStyle w:val="5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table_reference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[CROSS]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table_reference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join_condition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4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Explain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SMB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Join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80" w:line="256" w:lineRule="auto"/>
        <w:ind w:left="106" w:right="207" w:firstLine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1471930</wp:posOffset>
            </wp:positionV>
            <wp:extent cx="2899410" cy="15335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1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Basically, in Mapper, only Join is done. Moreover, all the buckets are joined with each other at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mapper which are corresponding. In Hive, while each mapper reads a bucket from the first table and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corresponding bucket from the second table, in SMB join. Basically, then we perform a merge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sort join feature. Moreover, we mainly use it when there is no limit on file or partition or table join.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Also, when the tables are large we can use Hive Sort Merge Bucket join. However, using the join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columns, all join the columns are bucketed and sorted in SMB. Although, make sure in SMB join all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tables should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same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number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buckets.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difference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order by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which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use?</w:t>
      </w:r>
    </w:p>
    <w:p>
      <w:pPr>
        <w:pStyle w:val="5"/>
        <w:spacing w:before="178" w:line="259" w:lineRule="auto"/>
        <w:ind w:left="115" w:right="566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supports SORT BY which sorts the data per reducer. The difference between "order by" and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"sort by" is that the former guarantees total order in the output while the latter only guarantees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ordering of the rows within a reducer. If there are more than one reducer, "sort by" may give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partially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ordered final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results.</w:t>
      </w:r>
    </w:p>
    <w:p>
      <w:pPr>
        <w:pStyle w:val="5"/>
        <w:spacing w:before="153" w:line="259" w:lineRule="auto"/>
        <w:ind w:left="115" w:right="58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Note: It may be confusing as to the difference between SORT BY alone of a single column and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CLUSTER BY. The difference is that CLUSTER BY partitions by the field and SORT BY if there are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multiple reducers partitions randomly in order to distribute data (and load) uniformly across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reducers. Basically, the data in each reducer will be sorted according to the order that the user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specified.</w:t>
      </w:r>
    </w:p>
    <w:p>
      <w:pPr>
        <w:pStyle w:val="5"/>
        <w:spacing w:before="15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example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 FROM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src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SORT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ASC,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DESC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78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usefulness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DISTRIBUTED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clause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spacing w:before="181" w:line="259" w:lineRule="auto"/>
        <w:ind w:left="115" w:right="313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DISTRIBUTE BY clause is used to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distribute the input rows among reducers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. It ensures that all rows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 the same key columns are going to the same reducer. So, if we need to partition the data on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some key column, we can use the DISTRIBUTE BY clause in the hive queries. However, 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DISTRIBUTE BY clause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does not sort the data either at the reducer level or globally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. Also, the same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key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values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might not be placed next to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each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other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output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dataset.</w:t>
      </w:r>
    </w:p>
    <w:p>
      <w:pPr>
        <w:pStyle w:val="5"/>
        <w:spacing w:line="259" w:lineRule="auto"/>
        <w:ind w:left="115" w:right="15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As a result, the DISTRIBUTE BY clause may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output N number of unsorted files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 N is the number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reducers used in the query processing. But, the output files do not contain overlapping data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ranges.</w:t>
      </w:r>
    </w:p>
    <w:p>
      <w:pPr>
        <w:pStyle w:val="5"/>
        <w:spacing w:line="265" w:lineRule="exact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syntax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DISTRIBUTE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clause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below:</w:t>
      </w:r>
    </w:p>
    <w:p>
      <w:pPr>
        <w:spacing w:before="12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Col1,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Col2,……ColN</w:t>
      </w:r>
      <w:r>
        <w:rPr>
          <w:i/>
          <w:color w:val="000000" w:themeColor="text1"/>
          <w:spacing w:val="-8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TableName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DISTRIBUTE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BY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Col1,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Col2,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…..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ColN</w:t>
      </w:r>
    </w:p>
    <w:p>
      <w:pPr>
        <w:pStyle w:val="5"/>
        <w:spacing w:before="7"/>
        <w:rPr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06" w:right="0" w:firstLine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b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SalesYear,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Amount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b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tbl_Sales</w:t>
      </w:r>
      <w:r>
        <w:rPr>
          <w:color w:val="000000" w:themeColor="text1"/>
          <w:spacing w:val="4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DISTRIBUTE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BY</w:t>
      </w:r>
      <w:r>
        <w:rPr>
          <w:b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SalesYear;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ind w:left="120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64200" cy="35966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16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color w:val="000000" w:themeColor="text1"/>
          <w:sz w:val="1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439"/>
        </w:tabs>
        <w:spacing w:before="57" w:after="0" w:line="240" w:lineRule="auto"/>
        <w:ind w:left="438" w:right="0" w:hanging="333"/>
        <w:jc w:val="left"/>
        <w:rPr>
          <w:color w:val="FF0000"/>
        </w:rPr>
      </w:pPr>
      <w:r>
        <w:rPr>
          <w:color w:val="FF0000"/>
        </w:rPr>
        <w:t>How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transfer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happen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HDFS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 w:line="259" w:lineRule="auto"/>
        <w:ind w:left="115" w:right="46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query data in HDFS in Hive, you apply a schema to the data and then store data in ORC format.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Incrementally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update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data.</w:t>
      </w:r>
    </w:p>
    <w:p>
      <w:pPr>
        <w:pStyle w:val="5"/>
        <w:spacing w:before="156" w:line="259" w:lineRule="auto"/>
        <w:ind w:left="115" w:right="39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Updating imported tables involves importing incremental changes made to the original table using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Sqoop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merging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changes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tables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8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56" w:lineRule="auto"/>
        <w:ind w:left="115" w:right="663" w:hanging="10"/>
        <w:jc w:val="left"/>
        <w:rPr>
          <w:color w:val="FF0000"/>
          <w:sz w:val="20"/>
        </w:rPr>
      </w:pPr>
      <w:r>
        <w:rPr>
          <w:color w:val="FF0000"/>
        </w:rPr>
        <w:t>Wherever (Different Directory) I run the hive query, it creates a new metastore_db, please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>explain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reason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it?</w:t>
      </w:r>
    </w:p>
    <w:p>
      <w:pPr>
        <w:spacing w:before="162" w:line="376" w:lineRule="auto"/>
        <w:ind w:left="106" w:right="635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Basically, it creates the local metastore, while we run the hive in embedded mode. Also, it looks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whether metastore already exist or not before creating the metastore.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property of interest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here is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javax.jdo.option.ConnectionURL.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 default value of this property is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jdbc:derby:;databaseName=metastore_db;create=true.</w:t>
      </w:r>
    </w:p>
    <w:p>
      <w:pPr>
        <w:pStyle w:val="5"/>
        <w:spacing w:before="25" w:line="259" w:lineRule="auto"/>
        <w:ind w:left="115" w:right="154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 value specifies that you will be using embedded derby as your Hive metastore and the location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 metastore is metastore_db. Also, the metastore will be created if it doesn't already exist. Note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 the location of the metastore (metastore_db) is a relative path. Therefore, it gets created where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launch Hive from. If you update this property (in your hive-site.xml) to be, say an absolute path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location,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 from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 location.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happen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issued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command: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‘SET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hive.enforce.bucketing=true;’</w:t>
      </w:r>
    </w:p>
    <w:p>
      <w:pPr>
        <w:spacing w:before="22"/>
        <w:ind w:left="115" w:right="0" w:firstLine="0"/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>before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bucketing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a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table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in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Hive?</w:t>
      </w:r>
    </w:p>
    <w:p>
      <w:pPr>
        <w:spacing w:after="0"/>
        <w:jc w:val="left"/>
        <w:rPr>
          <w:color w:val="FF0000"/>
          <w:sz w:val="22"/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5"/>
        <w:spacing w:before="41" w:line="256" w:lineRule="auto"/>
        <w:ind w:left="115" w:right="146" w:firstLine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need to set the property hive.enforce.bucketing = true, so that Hive knows to create the number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buckets declared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table definition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populate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bucketed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0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89"/>
        </w:tabs>
        <w:spacing w:before="0" w:after="0" w:line="240" w:lineRule="auto"/>
        <w:ind w:left="388" w:right="0" w:hanging="283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renamed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81" w:line="256" w:lineRule="auto"/>
        <w:ind w:left="106" w:right="528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You can rename the table name in the hive.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 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alter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command.</w:t>
      </w:r>
    </w:p>
    <w:p>
      <w:pPr>
        <w:pStyle w:val="5"/>
        <w:spacing w:before="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allows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change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name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below.</w:t>
      </w:r>
    </w:p>
    <w:p>
      <w:pPr>
        <w:pStyle w:val="5"/>
        <w:spacing w:before="2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$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ALTER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name RENAME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new_name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56" w:lineRule="auto"/>
        <w:ind w:left="115" w:right="599" w:hanging="10"/>
        <w:jc w:val="left"/>
        <w:rPr>
          <w:color w:val="FF0000"/>
          <w:sz w:val="20"/>
        </w:rPr>
      </w:pPr>
      <w:r>
        <w:rPr>
          <w:color w:val="FF0000"/>
        </w:rPr>
        <w:t>Write a query to insert a new column(new_col INT) into a hive table at a position before an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>existing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column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(x_col)</w:t>
      </w:r>
    </w:p>
    <w:p>
      <w:pPr>
        <w:spacing w:before="163" w:line="256" w:lineRule="auto"/>
        <w:ind w:left="106" w:right="6754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ALTER TABLE table_name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CHANGE COLUMN new_col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INT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BEFORE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x_col;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184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serde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operation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 w:line="259" w:lineRule="auto"/>
        <w:ind w:left="115" w:right="20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SerDe means Serializer and Deserializer. Hive uses SerDe and FileFormat to read and write table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rows. Main use of SerDe interface is for IO operations. A SerDe allows hive to read the data from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and write it back to the HDFS in any custom format. If we have unstructured data, then we use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RegEx SerDe which will instruct hive how to handle that record.We can also write our own Custom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SerDe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any format.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definition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Serializer 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Deserailizer.</w:t>
      </w:r>
    </w:p>
    <w:p>
      <w:pPr>
        <w:pStyle w:val="2"/>
        <w:spacing w:before="154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Deserailizer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Deserializer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conversion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string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binary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into java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submit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any query.</w:t>
      </w:r>
    </w:p>
    <w:p>
      <w:pPr>
        <w:pStyle w:val="2"/>
        <w:spacing w:before="178"/>
        <w:ind w:left="115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Serailizer</w:t>
      </w:r>
    </w:p>
    <w:p>
      <w:pPr>
        <w:pStyle w:val="5"/>
        <w:spacing w:before="180" w:line="256" w:lineRule="auto"/>
        <w:ind w:left="115" w:right="40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Serializer converts java object into string or binary object. It is used when writing the data such as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insert-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statements.Hive currently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these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FileFormat</w:t>
      </w:r>
      <w:r>
        <w:rPr>
          <w:color w:val="000000" w:themeColor="text1"/>
          <w:spacing w:val="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classes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read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write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HDFS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files:</w:t>
      </w:r>
    </w:p>
    <w:p>
      <w:pPr>
        <w:pStyle w:val="8"/>
        <w:numPr>
          <w:ilvl w:val="1"/>
          <w:numId w:val="10"/>
        </w:numPr>
        <w:tabs>
          <w:tab w:val="left" w:pos="840"/>
          <w:tab w:val="left" w:pos="841"/>
        </w:tabs>
        <w:spacing w:before="162" w:after="0" w:line="256" w:lineRule="auto"/>
        <w:ind w:left="840" w:right="268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TextInputFormat/HiveIgnoreKeyTextOutputFormat: These 2 classes read/write data in plain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text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 format.</w:t>
      </w:r>
    </w:p>
    <w:p>
      <w:pPr>
        <w:pStyle w:val="8"/>
        <w:numPr>
          <w:ilvl w:val="1"/>
          <w:numId w:val="10"/>
        </w:numPr>
        <w:tabs>
          <w:tab w:val="left" w:pos="840"/>
          <w:tab w:val="left" w:pos="841"/>
        </w:tabs>
        <w:spacing w:before="160" w:after="0" w:line="259" w:lineRule="auto"/>
        <w:ind w:left="840" w:right="463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SequenceFileInputFormat/SequenceFileOutputFormat: These 2 classes read/write data in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Hadoop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SequenceFile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format.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439"/>
        </w:tabs>
        <w:spacing w:before="179" w:after="0" w:line="240" w:lineRule="auto"/>
        <w:ind w:left="438" w:right="0" w:hanging="333"/>
        <w:jc w:val="left"/>
        <w:rPr>
          <w:color w:val="FF0000"/>
        </w:rPr>
      </w:pPr>
      <w:r>
        <w:rPr>
          <w:color w:val="FF0000"/>
        </w:rPr>
        <w:t>Explain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Deserializes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serialises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data?</w:t>
      </w:r>
    </w:p>
    <w:p>
      <w:pPr>
        <w:spacing w:after="0"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ind w:left="120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52465" cy="25126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32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rPr>
          <w:b/>
          <w:color w:val="000000" w:themeColor="text1"/>
          <w:sz w:val="8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0"/>
        </w:numPr>
        <w:tabs>
          <w:tab w:val="left" w:pos="390"/>
        </w:tabs>
        <w:spacing w:before="56" w:after="0" w:line="240" w:lineRule="auto"/>
        <w:ind w:left="389" w:right="0" w:hanging="284"/>
        <w:jc w:val="left"/>
        <w:rPr>
          <w:b/>
          <w:color w:val="FF0000"/>
          <w:sz w:val="20"/>
        </w:rPr>
      </w:pPr>
      <w:r>
        <w:rPr>
          <w:b/>
          <w:color w:val="FF0000"/>
          <w:sz w:val="22"/>
        </w:rPr>
        <w:t>Write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name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of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3"/>
          <w:sz w:val="22"/>
        </w:rPr>
        <w:t xml:space="preserve"> </w:t>
      </w:r>
      <w:r>
        <w:rPr>
          <w:b/>
          <w:color w:val="FF0000"/>
          <w:sz w:val="22"/>
        </w:rPr>
        <w:t>built-in</w:t>
      </w:r>
      <w:r>
        <w:rPr>
          <w:b/>
          <w:color w:val="FF0000"/>
          <w:spacing w:val="-4"/>
          <w:sz w:val="22"/>
        </w:rPr>
        <w:t xml:space="preserve"> </w:t>
      </w:r>
      <w:r>
        <w:rPr>
          <w:b/>
          <w:color w:val="FF0000"/>
          <w:sz w:val="22"/>
        </w:rPr>
        <w:t>serde</w:t>
      </w:r>
      <w:r>
        <w:rPr>
          <w:b/>
          <w:color w:val="FF0000"/>
          <w:spacing w:val="-1"/>
          <w:sz w:val="22"/>
        </w:rPr>
        <w:t xml:space="preserve"> </w:t>
      </w:r>
      <w:r>
        <w:rPr>
          <w:b/>
          <w:color w:val="FF0000"/>
          <w:sz w:val="22"/>
        </w:rPr>
        <w:t>in</w:t>
      </w:r>
      <w:r>
        <w:rPr>
          <w:b/>
          <w:color w:val="FF0000"/>
          <w:spacing w:val="-2"/>
          <w:sz w:val="22"/>
        </w:rPr>
        <w:t xml:space="preserve"> </w:t>
      </w:r>
      <w:r>
        <w:rPr>
          <w:b/>
          <w:color w:val="FF0000"/>
          <w:sz w:val="22"/>
        </w:rPr>
        <w:t>hive.</w:t>
      </w:r>
    </w:p>
    <w:p>
      <w:pPr>
        <w:pStyle w:val="5"/>
        <w:spacing w:before="180" w:line="256" w:lineRule="auto"/>
        <w:ind w:left="115" w:right="165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Hive SerDe library is in org.apache.hadoop.hive.serde2. (The old SerDe library in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org.apache.hadoop.hive.serde is deprecated.)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custom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Serde?</w:t>
      </w:r>
    </w:p>
    <w:p>
      <w:pPr>
        <w:pStyle w:val="5"/>
        <w:spacing w:before="180" w:line="259" w:lineRule="auto"/>
        <w:ind w:left="115" w:right="26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Despite Hive SerDe users want to write a Deserializer in most cases. It is because users just want 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read their own data format instead of writing to it By using the configuration parameter ‘regex’,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RegexDeserializer will deserialize the data, and possibly a list of column names (see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serde2.MetadataTypedColumnsetSerDe).</w:t>
      </w:r>
    </w:p>
    <w:p>
      <w:pPr>
        <w:pStyle w:val="5"/>
        <w:spacing w:before="153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important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points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about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Writing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SerDe:</w:t>
      </w:r>
    </w:p>
    <w:p>
      <w:pPr>
        <w:pStyle w:val="5"/>
        <w:spacing w:before="180" w:line="256" w:lineRule="auto"/>
        <w:ind w:left="115" w:right="54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Basically, Hive SerDe, not the DDL, defines the table schema. Since some of the SerDe in Hive are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implementations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 the DDL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However,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SerDe can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also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override that.</w:t>
      </w:r>
    </w:p>
    <w:p>
      <w:pPr>
        <w:pStyle w:val="5"/>
        <w:spacing w:before="2" w:line="259" w:lineRule="auto"/>
        <w:ind w:left="115" w:right="46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Moreover, Column types can be arbitrarily nested arrays, maps, and structures. However, with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CASE/IF or when using complex or nested types the callback design of ObjectInspector allows lazy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deserialization.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complex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(collection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types)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80" w:line="256" w:lineRule="auto"/>
        <w:ind w:left="115" w:right="40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addition to primitive data types, Hive also supports a few complex data types: Struct, MAP , and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Array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Complex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types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also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known 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collection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types.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63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queries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executed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script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files?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How?</w:t>
      </w:r>
    </w:p>
    <w:p>
      <w:pPr>
        <w:pStyle w:val="5"/>
        <w:spacing w:before="178"/>
        <w:ind w:left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Yes.</w:t>
      </w:r>
    </w:p>
    <w:p>
      <w:pPr>
        <w:spacing w:before="19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Hive&gt;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source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/path/to/file/file_with_query.hql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7"/>
        <w:rPr>
          <w:i/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default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record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field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delimiter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text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files?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default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record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delimiter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\n</w:t>
      </w:r>
    </w:p>
    <w:p>
      <w:pPr>
        <w:pStyle w:val="5"/>
        <w:spacing w:before="178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delimiters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\001,\002,\003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420" w:right="1280" w:bottom="280" w:left="1320" w:header="720" w:footer="720" w:gutter="0"/>
          <w:cols w:space="720" w:num="1"/>
        </w:sectPr>
      </w:pPr>
    </w:p>
    <w:p>
      <w:pPr>
        <w:pStyle w:val="5"/>
        <w:spacing w:before="2"/>
        <w:rPr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0"/>
        </w:numPr>
        <w:tabs>
          <w:tab w:val="left" w:pos="390"/>
        </w:tabs>
        <w:spacing w:before="56" w:after="0" w:line="400" w:lineRule="auto"/>
        <w:ind w:left="106" w:right="3098" w:firstLine="0"/>
        <w:jc w:val="left"/>
        <w:rPr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b/>
          <w:color w:val="FF0000"/>
          <w:sz w:val="22"/>
        </w:rPr>
        <w:t>How do you list all databases in Hive whose name starts with s?</w:t>
      </w:r>
      <w:r>
        <w:rPr>
          <w:b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SHOW (DATABASES|SCHEMAS) [LIKE identifier_with_wildcards];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SHOW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DATABASES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LIKE 's%';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difference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LIKE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RLIKE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operators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LIKE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similar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LIKE 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SQL.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use LIKE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search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similar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text.</w:t>
      </w:r>
    </w:p>
    <w:p>
      <w:pPr>
        <w:pStyle w:val="5"/>
        <w:spacing w:before="180" w:line="256" w:lineRule="auto"/>
        <w:ind w:left="115" w:right="668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RLIKE (Right-Like) is a special function in Hive where if any substring of A matches with B then it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evaluates 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true. It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also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obeys Java regular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expression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pattern.</w:t>
      </w:r>
    </w:p>
    <w:p>
      <w:pPr>
        <w:pStyle w:val="2"/>
        <w:numPr>
          <w:ilvl w:val="0"/>
          <w:numId w:val="10"/>
        </w:numPr>
        <w:tabs>
          <w:tab w:val="left" w:pos="452"/>
        </w:tabs>
        <w:spacing w:before="162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How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change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column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 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spacing w:before="178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ALTER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table_name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CHANGE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column_name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column_name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new_datatype;</w:t>
      </w:r>
    </w:p>
    <w:p>
      <w:pPr>
        <w:pStyle w:val="2"/>
        <w:numPr>
          <w:ilvl w:val="0"/>
          <w:numId w:val="10"/>
        </w:numPr>
        <w:tabs>
          <w:tab w:val="left" w:pos="452"/>
        </w:tabs>
        <w:spacing w:before="181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How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convert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’51.2’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float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particular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column?</w:t>
      </w:r>
    </w:p>
    <w:p>
      <w:pPr>
        <w:pStyle w:val="5"/>
        <w:spacing w:before="182"/>
        <w:ind w:left="1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cast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’51.2’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float)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8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result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‘abc’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(string)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INT?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prints NULL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78" w:after="0" w:line="259" w:lineRule="auto"/>
        <w:ind w:left="115" w:right="696" w:hanging="1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What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do?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INSERT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OVERWRITE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employees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PARTITION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(country,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state)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SELECT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...,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se.cnty,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se.st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staged_employees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se;</w:t>
      </w:r>
    </w:p>
    <w:p>
      <w:pPr>
        <w:pStyle w:val="8"/>
        <w:numPr>
          <w:ilvl w:val="0"/>
          <w:numId w:val="12"/>
        </w:numPr>
        <w:tabs>
          <w:tab w:val="left" w:pos="342"/>
        </w:tabs>
        <w:spacing w:before="156" w:after="0" w:line="240" w:lineRule="auto"/>
        <w:ind w:left="341" w:right="0" w:hanging="222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inserts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overwrites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values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table ‘employees’</w:t>
      </w:r>
    </w:p>
    <w:p>
      <w:pPr>
        <w:pStyle w:val="8"/>
        <w:numPr>
          <w:ilvl w:val="0"/>
          <w:numId w:val="12"/>
        </w:numPr>
        <w:tabs>
          <w:tab w:val="left" w:pos="342"/>
        </w:tabs>
        <w:spacing w:before="181" w:after="0" w:line="240" w:lineRule="auto"/>
        <w:ind w:left="341" w:right="0" w:hanging="222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windows function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where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partitions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are required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country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state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attributes</w:t>
      </w:r>
    </w:p>
    <w:p>
      <w:pPr>
        <w:pStyle w:val="8"/>
        <w:numPr>
          <w:ilvl w:val="0"/>
          <w:numId w:val="12"/>
        </w:numPr>
        <w:tabs>
          <w:tab w:val="left" w:pos="342"/>
        </w:tabs>
        <w:spacing w:before="178" w:after="0" w:line="240" w:lineRule="auto"/>
        <w:ind w:left="341" w:right="0" w:hanging="222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selects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‘cnty’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column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‘staged_employees’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declared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‘se’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color w:val="000000" w:themeColor="text1"/>
          <w:sz w:val="16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Write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overwrite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existing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table.</w:t>
      </w:r>
    </w:p>
    <w:p>
      <w:pPr>
        <w:spacing w:before="181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create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 B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like A;</w:t>
      </w:r>
    </w:p>
    <w:p>
      <w:pPr>
        <w:spacing w:before="18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INSERT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OVERWRITE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B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A.value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A;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80" w:after="0" w:line="259" w:lineRule="auto"/>
        <w:ind w:left="115" w:right="333" w:hanging="10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maximum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size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string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supported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Explain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supports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binary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formats.</w:t>
      </w:r>
    </w:p>
    <w:p>
      <w:pPr>
        <w:spacing w:before="157" w:line="256" w:lineRule="auto"/>
        <w:ind w:left="115" w:right="249" w:hanging="1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By default,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the columns metadata for Hive does not specify a maximum data length for STRING</w:t>
      </w:r>
      <w:r>
        <w:rPr>
          <w:b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columns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driver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has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parameter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DefaultStringColumnLength,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default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255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maximum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value.</w:t>
      </w:r>
    </w:p>
    <w:p>
      <w:pPr>
        <w:pStyle w:val="5"/>
        <w:spacing w:before="162" w:line="259" w:lineRule="auto"/>
        <w:ind w:left="115" w:right="40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supports the text file format by default, and it also supports the binary format sequence files,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ORC files, Avro data files, and Parquet files. Sequence file: It is a splittable, compressible, and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roworiented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 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general binary format.</w:t>
      </w:r>
    </w:p>
    <w:p>
      <w:pPr>
        <w:pStyle w:val="2"/>
        <w:numPr>
          <w:ilvl w:val="0"/>
          <w:numId w:val="10"/>
        </w:numPr>
        <w:tabs>
          <w:tab w:val="left" w:pos="439"/>
        </w:tabs>
        <w:spacing w:before="155" w:after="0" w:line="240" w:lineRule="auto"/>
        <w:ind w:left="438" w:right="0" w:hanging="333"/>
        <w:jc w:val="left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Formats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Applications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Support?</w:t>
      </w:r>
    </w:p>
    <w:p>
      <w:pPr>
        <w:pStyle w:val="5"/>
        <w:spacing w:before="180" w:line="259" w:lineRule="auto"/>
        <w:ind w:left="115" w:right="26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and Impala tables in HDFS can be created using text files. Sequence files, ORC files, Avro data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files, and Parquet file formats. Data serialization is a way of representing data in memory as a series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bytes. Avro is an efficient data serialization framework and is widely supported throughout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Hadoop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ecosystem.</w:t>
      </w:r>
    </w:p>
    <w:p>
      <w:pPr>
        <w:spacing w:after="0" w:line="25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580" w:right="1280" w:bottom="280" w:left="1320" w:header="720" w:footer="720" w:gutter="0"/>
          <w:cols w:space="720" w:num="1"/>
        </w:sectPr>
      </w:pPr>
    </w:p>
    <w:p>
      <w:pPr>
        <w:pStyle w:val="5"/>
        <w:spacing w:before="2"/>
        <w:rPr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56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ORC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help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enhance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its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performance?</w:t>
      </w:r>
    </w:p>
    <w:p>
      <w:pPr>
        <w:pStyle w:val="5"/>
        <w:spacing w:before="178" w:line="256" w:lineRule="auto"/>
        <w:ind w:left="11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Using the ORC format leads to a reduction in the size of the data stored, as this file format has high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compression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ratios. As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size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reduced,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read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write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is also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reduced.</w:t>
      </w:r>
    </w:p>
    <w:p>
      <w:pPr>
        <w:pStyle w:val="2"/>
        <w:numPr>
          <w:ilvl w:val="0"/>
          <w:numId w:val="10"/>
        </w:numPr>
        <w:tabs>
          <w:tab w:val="left" w:pos="439"/>
        </w:tabs>
        <w:spacing w:before="162" w:after="0" w:line="240" w:lineRule="auto"/>
        <w:ind w:left="438" w:right="0" w:hanging="333"/>
        <w:jc w:val="left"/>
        <w:rPr>
          <w:color w:val="FF0000"/>
        </w:rPr>
      </w:pPr>
      <w:r>
        <w:rPr>
          <w:color w:val="FF0000"/>
        </w:rPr>
        <w:t>How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avoid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mapreduce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while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processing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query?</w:t>
      </w:r>
    </w:p>
    <w:p>
      <w:pPr>
        <w:pStyle w:val="5"/>
        <w:spacing w:before="178" w:line="259" w:lineRule="auto"/>
        <w:ind w:left="115" w:right="14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When you perform a "select * from &lt;tablename&gt;", Hive fetches the whole data from file as 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FetchTask rather than a mapreduce task which just dumps the data as it is without doing anything on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This is similar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"hadoop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dfs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-text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&lt;filename&gt;"</w:t>
      </w:r>
    </w:p>
    <w:p>
      <w:pPr>
        <w:pStyle w:val="5"/>
        <w:spacing w:before="157" w:line="256" w:lineRule="auto"/>
        <w:ind w:left="115" w:right="28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However, while using "select &lt;column&gt; from &lt;tablename&gt;", Hive requires a map-reduce job since it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extract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'column'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 by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 from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 loads.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6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view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indexing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goal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indexing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improve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speed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 lookup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certain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spacing w:before="20"/>
        <w:ind w:left="1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Without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 index,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queries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 predicates like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'WHERE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tab1.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col1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10'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loads the entire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rows;</w:t>
      </w:r>
    </w:p>
    <w:p>
      <w:pPr>
        <w:pStyle w:val="5"/>
        <w:spacing w:before="178" w:line="259" w:lineRule="auto"/>
        <w:ind w:left="115" w:right="52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Views are generated based on user requirements. You can save any result set data as a view. The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usage of view in Hive is same as that of the view in SQL. It is a standard RDBMS concept. We can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DML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operations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view.</w:t>
      </w:r>
    </w:p>
    <w:p>
      <w:pPr>
        <w:pStyle w:val="5"/>
        <w:spacing w:before="155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Creating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View</w:t>
      </w:r>
    </w:p>
    <w:p>
      <w:pPr>
        <w:pStyle w:val="5"/>
        <w:spacing w:before="180" w:line="400" w:lineRule="auto"/>
        <w:ind w:left="106" w:right="319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You can create a view at the time of executing a SELECT statement.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syntax 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follows:</w:t>
      </w:r>
    </w:p>
    <w:p>
      <w:pPr>
        <w:pStyle w:val="5"/>
        <w:spacing w:line="256" w:lineRule="auto"/>
        <w:ind w:left="115" w:right="67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VIEW [IF NOT EXISTS] view_name [(column_name [COMMENT column_comment], ...) ]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[COMMENT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table_comment] 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 ...</w:t>
      </w:r>
    </w:p>
    <w:p>
      <w:pPr>
        <w:pStyle w:val="5"/>
        <w:spacing w:before="16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Index 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nothing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pointer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particular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index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means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pointer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particular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spacing w:before="181" w:line="259" w:lineRule="auto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 INDEX inedx_salary ON TABLE employee(salary) AS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>'org.apache.hadoop.hive.ql.index.compact.CompactIndexHandler';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56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view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same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name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table?</w:t>
      </w:r>
    </w:p>
    <w:p>
      <w:pPr>
        <w:pStyle w:val="5"/>
        <w:spacing w:before="181" w:line="256" w:lineRule="auto"/>
        <w:ind w:left="115" w:right="18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No, we cannot use same name for a table and view in Hive. So we have to select a unique name for a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view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Hive.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62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costs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associated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creating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indexes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tables?</w:t>
      </w:r>
    </w:p>
    <w:p>
      <w:pPr>
        <w:pStyle w:val="5"/>
        <w:spacing w:before="178" w:line="256" w:lineRule="auto"/>
        <w:ind w:left="115" w:right="70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There is a processing cost in arranging the values of the column on which index is created since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Indexes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occupies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space.</w:t>
      </w:r>
    </w:p>
    <w:p>
      <w:pPr>
        <w:pStyle w:val="2"/>
        <w:numPr>
          <w:ilvl w:val="0"/>
          <w:numId w:val="10"/>
        </w:numPr>
        <w:tabs>
          <w:tab w:val="left" w:pos="390"/>
        </w:tabs>
        <w:spacing w:before="162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Give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command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indexes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table.</w:t>
      </w:r>
    </w:p>
    <w:p>
      <w:pPr>
        <w:spacing w:before="18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SHOW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INDEX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table_name;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580" w:right="128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0"/>
        </w:numPr>
        <w:tabs>
          <w:tab w:val="left" w:pos="439"/>
        </w:tabs>
        <w:spacing w:before="41" w:after="0" w:line="403" w:lineRule="auto"/>
        <w:ind w:left="106" w:right="2262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FF0000"/>
          <w:sz w:val="22"/>
        </w:rPr>
        <w:t>Explain the process to access subdirectories recursively in Hive queries.</w:t>
      </w:r>
      <w:r>
        <w:rPr>
          <w:b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We can use following commands in Hive to recursively access sub-directories: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hive&gt;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mapred.input.dir.recursive=true;</w:t>
      </w:r>
      <w:r>
        <w:rPr>
          <w:i/>
          <w:color w:val="000000" w:themeColor="text1"/>
          <w:spacing w:val="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hive&gt;</w:t>
      </w:r>
    </w:p>
    <w:p>
      <w:pPr>
        <w:spacing w:before="0" w:line="262" w:lineRule="exact"/>
        <w:ind w:left="115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i/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hive.mapred.supports.subdirectories=true;</w:t>
      </w:r>
    </w:p>
    <w:p>
      <w:pPr>
        <w:pStyle w:val="5"/>
        <w:spacing w:before="182" w:line="256" w:lineRule="auto"/>
        <w:ind w:left="115" w:right="72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Once above options are set to true, Hive will recursively access sub-directories of a directory in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MapReduce.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0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If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select *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why doesn't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MapReduce?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Query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reading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every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 filtering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required.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Hence no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spacing w:before="178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*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FROM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–Q1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select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col1,col2 FROM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–Q12</w:t>
      </w:r>
    </w:p>
    <w:p>
      <w:pPr>
        <w:pStyle w:val="5"/>
        <w:spacing w:before="18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understand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reason,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first we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know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what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 phases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mean:</w:t>
      </w:r>
    </w:p>
    <w:p>
      <w:pPr>
        <w:pStyle w:val="5"/>
        <w:spacing w:before="180" w:line="328" w:lineRule="auto"/>
        <w:ind w:left="115" w:right="121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Map: Basically a filter which filters and organizes data in sorted order. For e.g. It will filter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col1_name, col2_name from a row in the second query.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query you are reading every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column,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 filtering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required.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Hence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phase.</w:t>
      </w:r>
    </w:p>
    <w:p>
      <w:pPr>
        <w:pStyle w:val="5"/>
        <w:spacing w:before="79" w:line="398" w:lineRule="auto"/>
        <w:ind w:left="106" w:right="101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Reduce: Reduce is just summary operation data across the rows. for e.g. sum of a coloumn!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both 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queries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don't need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summary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Hence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reducer.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390"/>
        </w:tabs>
        <w:spacing w:before="184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Explode?</w:t>
      </w:r>
    </w:p>
    <w:p>
      <w:pPr>
        <w:pStyle w:val="5"/>
        <w:spacing w:before="181" w:line="256" w:lineRule="auto"/>
        <w:ind w:left="115" w:right="15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Explode is a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User Defined Table generating Function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(UDTF) in Hive. It takes an array (or a map) as an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input and outputs the elements of the array (or a map) as separate rows. UDTFs can be used in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SELECT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expression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list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a part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LATERAL VIEW.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0"/>
        </w:numPr>
        <w:tabs>
          <w:tab w:val="left" w:pos="439"/>
        </w:tabs>
        <w:spacing w:before="0" w:after="0" w:line="240" w:lineRule="auto"/>
        <w:ind w:left="438" w:right="0" w:hanging="333"/>
        <w:jc w:val="left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available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mechanism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connecting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applications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server?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following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ways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connect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 Server:</w:t>
      </w:r>
    </w:p>
    <w:p>
      <w:pPr>
        <w:pStyle w:val="8"/>
        <w:numPr>
          <w:ilvl w:val="0"/>
          <w:numId w:val="13"/>
        </w:numPr>
        <w:tabs>
          <w:tab w:val="left" w:pos="339"/>
        </w:tabs>
        <w:spacing w:before="180" w:after="0" w:line="256" w:lineRule="auto"/>
        <w:ind w:left="338" w:right="323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Thrift Client: Using thrift you can call hive commands from a various programming languages e.g.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C++, Java,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PHP,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Python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Ruby.</w:t>
      </w:r>
    </w:p>
    <w:p>
      <w:pPr>
        <w:pStyle w:val="8"/>
        <w:numPr>
          <w:ilvl w:val="0"/>
          <w:numId w:val="13"/>
        </w:numPr>
        <w:tabs>
          <w:tab w:val="left" w:pos="339"/>
        </w:tabs>
        <w:spacing w:before="160" w:after="0" w:line="240" w:lineRule="auto"/>
        <w:ind w:left="338" w:right="0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JDBC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Driver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supports the Type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(pure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Java)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JDBC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Driver.</w:t>
      </w:r>
    </w:p>
    <w:p>
      <w:pPr>
        <w:pStyle w:val="8"/>
        <w:numPr>
          <w:ilvl w:val="0"/>
          <w:numId w:val="13"/>
        </w:numPr>
        <w:tabs>
          <w:tab w:val="left" w:pos="339"/>
        </w:tabs>
        <w:spacing w:before="181" w:after="0" w:line="240" w:lineRule="auto"/>
        <w:ind w:left="338" w:right="0" w:hanging="219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ODBC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Driver: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supports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ODBC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protocol.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6"/>
        <w:rPr>
          <w:color w:val="000000" w:themeColor="text1"/>
          <w:sz w:val="2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default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location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managed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changed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 w:line="259" w:lineRule="auto"/>
        <w:ind w:left="115" w:right="27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Using the LOCATION keyword, we can change the default location of Managed tables while creating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managed table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Hive.</w:t>
      </w:r>
    </w:p>
    <w:p>
      <w:pPr>
        <w:spacing w:after="0" w:line="25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4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ObjectInspector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function?</w:t>
      </w:r>
    </w:p>
    <w:p>
      <w:pPr>
        <w:pStyle w:val="5"/>
        <w:spacing w:before="180" w:line="256" w:lineRule="auto"/>
        <w:ind w:left="115" w:right="328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uses ObjectInspector to analyze the internal structure of the row object and also the structure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individual columns.</w:t>
      </w:r>
    </w:p>
    <w:p>
      <w:pPr>
        <w:pStyle w:val="5"/>
        <w:spacing w:before="160" w:line="259" w:lineRule="auto"/>
        <w:ind w:left="115" w:right="54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ObjectInspector provides a uniform way to access complex objects that can be stored in multiple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memory,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including: Instance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Java class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(Thrift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native Java)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7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UDF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UDF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stands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Defined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Functions.</w:t>
      </w:r>
    </w:p>
    <w:p>
      <w:pPr>
        <w:pStyle w:val="5"/>
        <w:spacing w:before="180" w:line="256" w:lineRule="auto"/>
        <w:ind w:left="115" w:right="17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is a powerful tool that allows us to provision sql queries on top of stored data for basic querying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and/or analysis. And on top of an already rich set of built-in functions, it allows us to extend its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functionality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writing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custom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functions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own.</w:t>
      </w:r>
    </w:p>
    <w:p>
      <w:pPr>
        <w:pStyle w:val="2"/>
        <w:spacing w:before="164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Types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UDFs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available 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Hive:</w:t>
      </w:r>
    </w:p>
    <w:p>
      <w:pPr>
        <w:pStyle w:val="5"/>
        <w:spacing w:before="6"/>
        <w:rPr>
          <w:b/>
          <w:color w:val="000000" w:themeColor="text1"/>
          <w:sz w:val="1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4"/>
        </w:numPr>
        <w:tabs>
          <w:tab w:val="left" w:pos="841"/>
        </w:tabs>
        <w:spacing w:before="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UDF</w:t>
      </w:r>
      <w:r>
        <w:rPr>
          <w:b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(User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Defined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Function): Operates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single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row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generates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single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output.</w:t>
      </w:r>
    </w:p>
    <w:p>
      <w:pPr>
        <w:pStyle w:val="5"/>
        <w:spacing w:before="6"/>
        <w:rPr>
          <w:color w:val="000000" w:themeColor="text1"/>
          <w:sz w:val="17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1"/>
          <w:numId w:val="14"/>
        </w:numPr>
        <w:tabs>
          <w:tab w:val="left" w:pos="841"/>
        </w:tabs>
        <w:spacing w:before="0" w:after="0" w:line="259" w:lineRule="auto"/>
        <w:ind w:left="840" w:right="659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UDAF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(User Defined Aggregate Function): Operates on a group of rows and generates a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single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output. Generally,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used with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accompanying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‘group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by’ clause.</w:t>
      </w:r>
    </w:p>
    <w:p>
      <w:pPr>
        <w:pStyle w:val="8"/>
        <w:numPr>
          <w:ilvl w:val="1"/>
          <w:numId w:val="14"/>
        </w:numPr>
        <w:tabs>
          <w:tab w:val="left" w:pos="841"/>
        </w:tabs>
        <w:spacing w:before="191" w:after="0" w:line="259" w:lineRule="auto"/>
        <w:ind w:left="840" w:right="615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UDTF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(User Defined Tabular Function): Operates on a single row and generates multiple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rows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as an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output.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9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1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Write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query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extract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hdfs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hive.</w:t>
      </w:r>
    </w:p>
    <w:p>
      <w:pPr>
        <w:spacing w:before="178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load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data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inpath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'&lt;hdfs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location&gt;'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into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&lt;hive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name&gt;;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8"/>
        <w:rPr>
          <w:i/>
          <w:color w:val="000000" w:themeColor="text1"/>
          <w:sz w:val="2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1" w:after="0" w:line="398" w:lineRule="auto"/>
        <w:ind w:left="106" w:right="3113" w:firstLine="0"/>
        <w:jc w:val="left"/>
        <w:rPr>
          <w:color w:val="FF0000"/>
          <w:sz w:val="20"/>
        </w:rPr>
      </w:pPr>
      <w:r>
        <w:rPr>
          <w:color w:val="FF0000"/>
        </w:rPr>
        <w:t>What is TextInputFormat and SequenceFileInputFormat in hive.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>TextInputFormat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:</w:t>
      </w:r>
    </w:p>
    <w:p>
      <w:pPr>
        <w:pStyle w:val="5"/>
        <w:spacing w:before="3" w:line="259" w:lineRule="auto"/>
        <w:ind w:left="106" w:right="2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TEXTFILE format is a famous input/output format used in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"https://acadgild.com/big-data/big-data-development-training-certification"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b/>
          <w:color w:val="000000" w:themeColor="text1"/>
          <w:u w:val="single" w:color="0000FF"/>
          <w14:textFill>
            <w14:solidFill>
              <w14:schemeClr w14:val="tx1"/>
            </w14:solidFill>
          </w14:textFill>
        </w:rPr>
        <w:t>Hadoop</w:t>
      </w:r>
      <w:r>
        <w:rPr>
          <w:b/>
          <w:color w:val="000000" w:themeColor="text1"/>
          <w:u w:val="single" w:color="0000FF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"https://acadgild.com/big-data/big-data-development-training-certification"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Hive if we define a table as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TEXTFILE it can load data of from CSV (Comma Separated Values), delimited by Tabs, Spaces, and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JSON data. This means fields in each record should be separated by comma or space or tab or it may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 JSON(JavaScript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Object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Notation) data.</w:t>
      </w:r>
    </w:p>
    <w:p>
      <w:pPr>
        <w:pStyle w:val="5"/>
        <w:spacing w:before="155" w:line="398" w:lineRule="auto"/>
        <w:ind w:left="106" w:right="224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By default, if we use TEXTFILE format then each line is considered as a record.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 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TEXTFILE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follows:</w:t>
      </w:r>
    </w:p>
    <w:p>
      <w:pPr>
        <w:spacing w:before="4" w:line="256" w:lineRule="auto"/>
        <w:ind w:left="115" w:right="309" w:hanging="1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create table table_name (schema of the table) row format delimited fields terminated by ',' | stored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as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TEXTFILE.</w:t>
      </w:r>
    </w:p>
    <w:p>
      <w:pPr>
        <w:pStyle w:val="5"/>
        <w:spacing w:before="163" w:line="256" w:lineRule="auto"/>
        <w:ind w:left="115" w:right="39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At the end, we need to specify the type of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file format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 If we do not specify anything it will consider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 format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TEXTFILE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format.</w:t>
      </w:r>
    </w:p>
    <w:p>
      <w:pPr>
        <w:pStyle w:val="5"/>
        <w:spacing w:before="16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TEXTFILE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input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TEXTFILE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output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present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Hadoop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package 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below:</w:t>
      </w:r>
    </w:p>
    <w:p>
      <w:pPr>
        <w:spacing w:before="180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org.apache.hadoop.mapred.TextInputFormat</w:t>
      </w:r>
      <w:r>
        <w:rPr>
          <w:i/>
          <w:color w:val="000000" w:themeColor="text1"/>
          <w:spacing w:val="-1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org.apache.hadoop.mapred.TextOutputFormat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spacing w:before="2"/>
        <w:rPr>
          <w:i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56"/>
        <w:ind w:left="106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SequenceFileInputFormat:</w:t>
      </w:r>
    </w:p>
    <w:p>
      <w:pPr>
        <w:pStyle w:val="5"/>
        <w:spacing w:before="180" w:line="256" w:lineRule="auto"/>
        <w:ind w:left="115" w:right="326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know that Hadoop's performance is drawn out when we work with a small number of files with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big size rather than a large number of files with small size. If the size of a file is smaller than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typical block size in Hadoop, we consider it as a small file. Due to this, a number of metadata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increases which will become an overhead to the NameNode. To solve this problem sequence files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introduced in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Hadoop.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Sequence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 act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container 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store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files.</w:t>
      </w:r>
    </w:p>
    <w:p>
      <w:pPr>
        <w:pStyle w:val="5"/>
        <w:spacing w:before="167" w:line="256" w:lineRule="auto"/>
        <w:ind w:left="115" w:right="764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Sequence files are flat files consisting of binary key-value pairs. When Hive converts queries 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MapReduce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jobs, it decides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appropriate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key-value pairs to be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given</w:t>
      </w:r>
    </w:p>
    <w:p>
      <w:pPr>
        <w:pStyle w:val="5"/>
        <w:spacing w:before="3" w:line="256" w:lineRule="auto"/>
        <w:ind w:left="115" w:right="171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record. Sequence files are in the binary format which can be split and the main use of these files is 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club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more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smaller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 and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make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them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sequence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file.</w:t>
      </w:r>
    </w:p>
    <w:p>
      <w:pPr>
        <w:pStyle w:val="5"/>
        <w:spacing w:before="163" w:line="256" w:lineRule="auto"/>
        <w:ind w:left="115" w:right="17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Hive we can create a sequence file by specifying STORED AS SEQUENCEFILE in the end of a CREATE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statement.</w:t>
      </w:r>
    </w:p>
    <w:p>
      <w:pPr>
        <w:pStyle w:val="5"/>
        <w:spacing w:before="16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three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types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sequence files:</w:t>
      </w:r>
    </w:p>
    <w:p>
      <w:pPr>
        <w:pStyle w:val="8"/>
        <w:numPr>
          <w:ilvl w:val="0"/>
          <w:numId w:val="6"/>
        </w:numPr>
        <w:tabs>
          <w:tab w:val="left" w:pos="282"/>
        </w:tabs>
        <w:spacing w:before="180" w:after="0" w:line="240" w:lineRule="auto"/>
        <w:ind w:left="281" w:right="0" w:hanging="162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Uncompressed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key/value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records.</w:t>
      </w:r>
    </w:p>
    <w:p>
      <w:pPr>
        <w:pStyle w:val="8"/>
        <w:numPr>
          <w:ilvl w:val="0"/>
          <w:numId w:val="6"/>
        </w:numPr>
        <w:tabs>
          <w:tab w:val="left" w:pos="282"/>
        </w:tabs>
        <w:spacing w:before="180" w:after="0" w:line="240" w:lineRule="auto"/>
        <w:ind w:left="281" w:right="0" w:hanging="162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Record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compressed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key/value records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only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'values'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are compressed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here</w:t>
      </w:r>
    </w:p>
    <w:p>
      <w:pPr>
        <w:pStyle w:val="8"/>
        <w:numPr>
          <w:ilvl w:val="0"/>
          <w:numId w:val="6"/>
        </w:numPr>
        <w:tabs>
          <w:tab w:val="left" w:pos="282"/>
        </w:tabs>
        <w:spacing w:before="180" w:after="0" w:line="256" w:lineRule="auto"/>
        <w:ind w:left="281" w:right="231" w:hanging="1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Block compressed key/value records - both keys and values are collected in 'blocks' separately and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compressed.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size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of the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'block' is configurable.</w:t>
      </w:r>
    </w:p>
    <w:p>
      <w:pPr>
        <w:pStyle w:val="5"/>
        <w:spacing w:before="162" w:line="256" w:lineRule="auto"/>
        <w:ind w:left="115" w:right="48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has its own SEQUENCEFILE reader and SEQUENCEFILE writer libraries for reading and writing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through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sequence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files.</w:t>
      </w:r>
    </w:p>
    <w:p>
      <w:pPr>
        <w:pStyle w:val="5"/>
        <w:spacing w:before="161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sequence file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follows:</w:t>
      </w:r>
    </w:p>
    <w:p>
      <w:pPr>
        <w:spacing w:before="180" w:line="256" w:lineRule="auto"/>
        <w:ind w:left="115" w:right="309" w:hanging="1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create table table_name (schema of the table) row format delimited fileds terminated by ',' | stored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as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SEQUENCEFILE</w:t>
      </w:r>
    </w:p>
    <w:p>
      <w:pPr>
        <w:spacing w:before="162" w:line="400" w:lineRule="auto"/>
        <w:ind w:left="115" w:right="1660" w:hanging="1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 uses the SEQUENCEFILE input and output formats from the following packages: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org.apache.hadoop.mapred.SequenceFileInputFormat</w:t>
      </w:r>
      <w:r>
        <w:rPr>
          <w:i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org.apache.hadoop.hive.ql.io.HiveSequenceFileOutputFormat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4"/>
        </w:numPr>
        <w:tabs>
          <w:tab w:val="left" w:pos="390"/>
        </w:tabs>
        <w:spacing w:before="183" w:after="0" w:line="400" w:lineRule="auto"/>
        <w:ind w:left="106" w:right="2255" w:firstLine="0"/>
        <w:jc w:val="left"/>
        <w:rPr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b/>
          <w:color w:val="FF0000"/>
          <w:sz w:val="22"/>
        </w:rPr>
        <w:t>How can you prevent a large job from running for a long time in a hive?</w:t>
      </w:r>
      <w:r>
        <w:rPr>
          <w:b/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This can be achieved by setting the MapReduce jobs to execute in strict mode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set hive.mapred.mode=strict;</w:t>
      </w:r>
    </w:p>
    <w:p>
      <w:pPr>
        <w:pStyle w:val="5"/>
        <w:spacing w:line="259" w:lineRule="auto"/>
        <w:ind w:left="115" w:right="52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strict mode ensures that the queries on partitioned tables cannot execute without defining a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clause.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9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 explode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 w:line="259" w:lineRule="auto"/>
        <w:ind w:left="115" w:right="355" w:firstLine="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 need to use Explode in Hive to convert complex data types into desired table formats. explode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UDTF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basically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emits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elements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an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array into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multiple rows.</w:t>
      </w:r>
    </w:p>
    <w:p>
      <w:pPr>
        <w:spacing w:after="0" w:line="259" w:lineRule="auto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580" w:right="1280" w:bottom="280" w:left="1320" w:header="720" w:footer="720" w:gutter="0"/>
          <w:cols w:space="720" w:num="1"/>
        </w:sectPr>
      </w:pPr>
    </w:p>
    <w:p>
      <w:pPr>
        <w:pStyle w:val="5"/>
        <w:spacing w:before="2"/>
        <w:rPr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56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process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formats? Why?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Explain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very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detail.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HiveQL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handles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structured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only.</w:t>
      </w:r>
    </w:p>
    <w:p>
      <w:pPr>
        <w:pStyle w:val="5"/>
        <w:spacing w:before="180" w:line="256" w:lineRule="auto"/>
        <w:ind w:left="11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By default, Hive has derby database to store the data in it. We can configure Hive with MySQL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database.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mentioned,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HiveQL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handle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only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structured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data.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eventually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stored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files.</w:t>
      </w:r>
    </w:p>
    <w:p>
      <w:pPr>
        <w:pStyle w:val="5"/>
        <w:spacing w:before="16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supports several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formats:</w:t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Text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</w:t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SequenceFile</w:t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"https://cwiki.apache.org/confluence/display/Hive/RCFile"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RCFile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7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"https://cwiki.apache.org/confluence/display/Hive/AvroSerDe"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Avro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Files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"https://cwiki.apache.org/confluence/display/Hive/LanguageManual%2BORC"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ORC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Files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8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"https://cwiki.apache.org/confluence/display/Hive/Parquet"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Parquet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5"/>
        </w:numPr>
        <w:tabs>
          <w:tab w:val="left" w:pos="840"/>
          <w:tab w:val="left" w:pos="841"/>
        </w:tabs>
        <w:spacing w:before="178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Custom INPUTFORMAT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OUTPUTFORMAT</w:t>
      </w:r>
    </w:p>
    <w:p>
      <w:pPr>
        <w:pStyle w:val="5"/>
        <w:spacing w:before="180" w:line="256" w:lineRule="auto"/>
        <w:ind w:left="115" w:right="38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"https://cwiki.apache.org/confluence/display/Hive/Configuration%2BProperties#ConfigurationProperties-hive.default.fileformat"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hive.default.fileformat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 parameter determines the format to use if it is not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specified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"https://cwiki.apache.org/confluence/display/Hive/LanguageManual%2BDDL#LanguageManualDDL-CreateTable"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CREATE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"https://cwiki.apache.org/confluence/display/Hive/LanguageManual%2BDDL#LanguageManualDDL-AlterEitherTableorPartition"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ALTER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statement.</w:t>
      </w:r>
      <w:r>
        <w:rPr>
          <w:color w:val="000000" w:themeColor="text1"/>
          <w:spacing w:val="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parameter's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default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value.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ind w:left="115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Text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</w:p>
    <w:p>
      <w:pPr>
        <w:pStyle w:val="5"/>
        <w:spacing w:before="180" w:line="256" w:lineRule="auto"/>
        <w:ind w:left="115" w:right="159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Hive Text file format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a default storage format. You can use the text format to interchange the data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 other client application. The text file format is very common most of the applications. Data is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stored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lines,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line being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record.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lines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terminated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 a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newline character (\n).</w:t>
      </w:r>
    </w:p>
    <w:p>
      <w:pPr>
        <w:pStyle w:val="5"/>
        <w:spacing w:before="163" w:line="256" w:lineRule="auto"/>
        <w:ind w:left="115" w:right="43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text format is simple plane file format. You can use the compression (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BZIP2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on the text file 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reduce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storage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spaces.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0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"/>
        <w:ind w:left="115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Sequence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</w:p>
    <w:p>
      <w:pPr>
        <w:pStyle w:val="5"/>
        <w:spacing w:before="180" w:line="256" w:lineRule="auto"/>
        <w:ind w:left="115" w:right="209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Sequence files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Hadoop flat files which stores values in binary key-value pairs. The sequence files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in binary format and these files are able to split. The main advantages of using sequence file is 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two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"/>
        <w:ind w:left="115" w:firstLine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RC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</w:p>
    <w:p>
      <w:pPr>
        <w:pStyle w:val="5"/>
        <w:spacing w:before="180" w:line="256" w:lineRule="auto"/>
        <w:ind w:left="115" w:right="442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RCFile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row columnar file format. This is another form of Hive file format which offers high row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level compression rates. If you have requirement to perform multiple rows at a time then you can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 RCFile format.</w:t>
      </w:r>
    </w:p>
    <w:p>
      <w:pPr>
        <w:pStyle w:val="5"/>
        <w:spacing w:before="163" w:line="256" w:lineRule="auto"/>
        <w:ind w:left="115" w:right="309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RCFile are very much similar to the sequence file format. This file format also stores the data as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key-value pairs.</w:t>
      </w:r>
    </w:p>
    <w:p>
      <w:pPr>
        <w:spacing w:after="0" w:line="256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580" w:right="1280" w:bottom="280" w:left="1320" w:header="720" w:footer="720" w:gutter="0"/>
          <w:cols w:space="720" w:num="1"/>
        </w:sectPr>
      </w:pPr>
    </w:p>
    <w:p>
      <w:pPr>
        <w:pStyle w:val="2"/>
        <w:spacing w:before="41"/>
        <w:ind w:left="115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AVRO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</w:p>
    <w:p>
      <w:pPr>
        <w:pStyle w:val="5"/>
        <w:spacing w:before="180" w:line="256" w:lineRule="auto"/>
        <w:ind w:left="115" w:right="19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AVRO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open source project that provides data serialization and data exchange services for Hadoop.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can exchange data between Hadoop ecosystem and program written in any programming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languages.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Avro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popular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 in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Big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Hadoop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based applications.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182"/>
        <w:ind w:left="115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ORC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</w:p>
    <w:p>
      <w:pPr>
        <w:pStyle w:val="5"/>
        <w:spacing w:before="181" w:line="259" w:lineRule="auto"/>
        <w:ind w:left="115" w:right="383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ORC file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stands for Optimized Row Columnar file format. The ORC file format provides a highly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efficient way to store data in Hive table. This file system was actually designed to overcome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limitations of the other Hive file formats. The Use of ORC files improves performance when Hive is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reading,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writing, 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processing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from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 tables.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6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ind w:left="115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Parquet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Format</w:t>
      </w:r>
    </w:p>
    <w:p>
      <w:pPr>
        <w:pStyle w:val="5"/>
        <w:spacing w:before="178" w:line="259" w:lineRule="auto"/>
        <w:ind w:left="115" w:right="686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Parquet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a column-oriented binary file format. The parquet is highly efficient for the types of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largescale queries. Parquet is especially good for queries scanning particular columns within a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particular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Parquet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uses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compression</w:t>
      </w:r>
      <w:r>
        <w:rPr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Snappy,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gzip;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currently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Snappy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default.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5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Whenever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query, 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metastore_db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created. Why?</w:t>
      </w:r>
    </w:p>
    <w:p>
      <w:pPr>
        <w:pStyle w:val="5"/>
        <w:spacing w:before="180" w:line="259" w:lineRule="auto"/>
        <w:ind w:left="115" w:right="336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Whenever you run the hive in embedded mode, it creates the local metastore. And before creating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metastore it looks whether metastore already exist or not. This property is defined in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 file hive-site.xml. Property is “javax.jdo.option.ConnectionURL” with default value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“jdbc:derby:;databaseName=metastore_db;create=true”. So to change the behavior change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location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absolute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path, so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will be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 from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 location.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4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Can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change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column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table?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Write 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query.</w:t>
      </w:r>
    </w:p>
    <w:p>
      <w:pPr>
        <w:spacing w:before="178"/>
        <w:ind w:left="115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ALTER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table_name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CHANGE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column_name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column_name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new_datatype;</w:t>
      </w:r>
    </w:p>
    <w:p>
      <w:pPr>
        <w:pStyle w:val="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7"/>
        <w:rPr>
          <w:i/>
          <w:color w:val="000000" w:themeColor="text1"/>
          <w:sz w:val="2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59" w:lineRule="auto"/>
        <w:ind w:left="115" w:right="187" w:hanging="10"/>
        <w:jc w:val="left"/>
        <w:rPr>
          <w:color w:val="FF0000"/>
          <w:sz w:val="20"/>
        </w:rPr>
      </w:pPr>
      <w:r>
        <w:rPr>
          <w:color w:val="FF0000"/>
        </w:rPr>
        <w:t>While loading data into a hive table using the LOAD DATA clause, how do you specify it is a hdfs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 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local file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?</w:t>
      </w:r>
    </w:p>
    <w:p>
      <w:pPr>
        <w:pStyle w:val="5"/>
        <w:spacing w:before="157" w:line="256" w:lineRule="auto"/>
        <w:ind w:left="115" w:right="29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Hive provides us the functionality to load pre-created table entities either from our local file system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HDFS.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LOAD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statement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used to load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into</w:t>
      </w:r>
      <w:r>
        <w:rPr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table.</w:t>
      </w:r>
    </w:p>
    <w:p>
      <w:pPr>
        <w:pStyle w:val="5"/>
        <w:spacing w:before="162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Syntax:</w:t>
      </w:r>
    </w:p>
    <w:p>
      <w:pPr>
        <w:spacing w:before="178"/>
        <w:ind w:left="106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LOAD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DATA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[LOCAL]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INPATH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''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[OVERWRITE]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INTO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TABLE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;</w:t>
      </w:r>
    </w:p>
    <w:p>
      <w:pPr>
        <w:pStyle w:val="5"/>
        <w:spacing w:before="180" w:line="259" w:lineRule="auto"/>
        <w:ind w:left="115" w:right="245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Note: The LOCAL Switch specifies that the data we are loading is available in our Local File System. If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LOCAL switch is not used, the hive will consider the location as an HDFS path location. The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OVERWRITE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switch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allows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 to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overwrite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data.</w:t>
      </w:r>
    </w:p>
    <w:p>
      <w:pPr>
        <w:pStyle w:val="2"/>
        <w:numPr>
          <w:ilvl w:val="0"/>
          <w:numId w:val="14"/>
        </w:numPr>
        <w:tabs>
          <w:tab w:val="left" w:pos="390"/>
        </w:tabs>
        <w:spacing w:before="157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precedence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configuration?</w:t>
      </w:r>
    </w:p>
    <w:p>
      <w:pPr>
        <w:pStyle w:val="5"/>
        <w:spacing w:before="178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following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precedence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order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configurable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properties.</w:t>
      </w:r>
    </w:p>
    <w:p>
      <w:pPr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6"/>
        </w:numPr>
        <w:tabs>
          <w:tab w:val="left" w:pos="840"/>
          <w:tab w:val="left" w:pos="841"/>
        </w:tabs>
        <w:spacing w:before="41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SET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command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has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highest</w:t>
      </w:r>
      <w:r>
        <w:rPr>
          <w:color w:val="000000" w:themeColor="text1"/>
          <w:spacing w:val="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priority</w:t>
      </w:r>
    </w:p>
    <w:p>
      <w:pPr>
        <w:pStyle w:val="8"/>
        <w:numPr>
          <w:ilvl w:val="0"/>
          <w:numId w:val="16"/>
        </w:numPr>
        <w:tabs>
          <w:tab w:val="left" w:pos="840"/>
          <w:tab w:val="left" w:pos="841"/>
        </w:tabs>
        <w:spacing w:before="1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-hiveconf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option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from Hive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Command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Line</w:t>
      </w:r>
    </w:p>
    <w:p>
      <w:pPr>
        <w:pStyle w:val="8"/>
        <w:numPr>
          <w:ilvl w:val="0"/>
          <w:numId w:val="16"/>
        </w:numPr>
        <w:tabs>
          <w:tab w:val="left" w:pos="840"/>
          <w:tab w:val="left" w:pos="841"/>
        </w:tabs>
        <w:spacing w:before="22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hive-site.xml</w:t>
      </w:r>
      <w:r>
        <w:rPr>
          <w:color w:val="000000" w:themeColor="text1"/>
          <w:spacing w:val="-6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</w:t>
      </w:r>
    </w:p>
    <w:p>
      <w:pPr>
        <w:pStyle w:val="8"/>
        <w:numPr>
          <w:ilvl w:val="0"/>
          <w:numId w:val="16"/>
        </w:numPr>
        <w:tabs>
          <w:tab w:val="left" w:pos="840"/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hive-default.xml</w:t>
      </w:r>
      <w:r>
        <w:rPr>
          <w:color w:val="000000" w:themeColor="text1"/>
          <w:spacing w:val="-5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</w:t>
      </w:r>
    </w:p>
    <w:p>
      <w:pPr>
        <w:pStyle w:val="8"/>
        <w:numPr>
          <w:ilvl w:val="0"/>
          <w:numId w:val="16"/>
        </w:numPr>
        <w:tabs>
          <w:tab w:val="left" w:pos="840"/>
          <w:tab w:val="left" w:pos="841"/>
        </w:tabs>
        <w:spacing w:before="19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hadoop-site.xml</w:t>
      </w:r>
      <w:r>
        <w:rPr>
          <w:color w:val="000000" w:themeColor="text1"/>
          <w:spacing w:val="-6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</w:t>
      </w:r>
    </w:p>
    <w:p>
      <w:pPr>
        <w:pStyle w:val="8"/>
        <w:numPr>
          <w:ilvl w:val="0"/>
          <w:numId w:val="16"/>
        </w:numPr>
        <w:tabs>
          <w:tab w:val="left" w:pos="840"/>
          <w:tab w:val="left" w:pos="841"/>
        </w:tabs>
        <w:spacing w:before="20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hadoop-default.xml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file</w:t>
      </w:r>
    </w:p>
    <w:p>
      <w:pPr>
        <w:pStyle w:val="5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452"/>
        </w:tabs>
        <w:spacing w:before="177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Which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interface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accessing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metastore?</w:t>
      </w:r>
    </w:p>
    <w:p>
      <w:pPr>
        <w:pStyle w:val="5"/>
        <w:spacing w:before="181" w:line="256" w:lineRule="auto"/>
        <w:ind w:left="115" w:right="23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WebHCat API web interface can be used for Hive commands. It is a REST API that allows applications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make HTTP requests to access the Hive metastore (HCatalog DDL). It also enables users to create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queue Hive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queries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commands.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1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452"/>
        </w:tabs>
        <w:spacing w:before="0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possible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compress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json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external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?</w:t>
      </w:r>
    </w:p>
    <w:p>
      <w:pPr>
        <w:pStyle w:val="5"/>
        <w:spacing w:before="180"/>
        <w:ind w:left="10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Just gzip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your files and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them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(*.gz)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table location.</w:t>
      </w:r>
    </w:p>
    <w:p>
      <w:pPr>
        <w:pStyle w:val="2"/>
        <w:numPr>
          <w:ilvl w:val="0"/>
          <w:numId w:val="14"/>
        </w:numPr>
        <w:tabs>
          <w:tab w:val="left" w:pos="452"/>
        </w:tabs>
        <w:spacing w:before="178" w:after="0" w:line="240" w:lineRule="auto"/>
        <w:ind w:left="451" w:right="0" w:hanging="332"/>
        <w:jc w:val="left"/>
        <w:rPr>
          <w:color w:val="FF0000"/>
        </w:rPr>
      </w:pPr>
      <w:r>
        <w:rPr>
          <w:color w:val="FF0000"/>
        </w:rPr>
        <w:t>What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difference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local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remote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metastores?</w:t>
      </w:r>
    </w:p>
    <w:p>
      <w:pPr>
        <w:pStyle w:val="8"/>
        <w:numPr>
          <w:ilvl w:val="0"/>
          <w:numId w:val="17"/>
        </w:numPr>
        <w:tabs>
          <w:tab w:val="left" w:pos="840"/>
          <w:tab w:val="left" w:pos="841"/>
        </w:tabs>
        <w:spacing w:before="181" w:after="0" w:line="256" w:lineRule="auto"/>
        <w:ind w:left="840" w:right="159" w:hanging="36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Local Metastore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: Here metastore service still runs in the same JVM as Hive but it connects to</w:t>
      </w:r>
      <w:r>
        <w:rPr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database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running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separate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process either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same</w:t>
      </w:r>
      <w:r>
        <w:rPr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machine or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remote machine.</w:t>
      </w:r>
    </w:p>
    <w:p>
      <w:pPr>
        <w:pStyle w:val="8"/>
        <w:numPr>
          <w:ilvl w:val="0"/>
          <w:numId w:val="17"/>
        </w:numPr>
        <w:tabs>
          <w:tab w:val="left" w:pos="840"/>
          <w:tab w:val="left" w:pos="841"/>
        </w:tabs>
        <w:spacing w:before="162" w:after="0" w:line="240" w:lineRule="auto"/>
        <w:ind w:left="840" w:right="0" w:hanging="361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Remote</w:t>
      </w:r>
      <w:r>
        <w:rPr>
          <w:b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Metastore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runs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its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own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separate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JVM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hive</w:t>
      </w:r>
      <w:r>
        <w:rPr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t>service JVM.</w:t>
      </w:r>
    </w:p>
    <w:p>
      <w:pPr>
        <w:pStyle w:val="5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6"/>
        <w:rPr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left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purpose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archiving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 w:line="259" w:lineRule="auto"/>
        <w:ind w:left="106" w:right="22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Due to the design of HDFS, the number of files in the filesystem directly affects the memory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consumption in the namenode. While normally not a problem for small clusters, memory usage may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hit the limits of accessible memory on a single machine when there are &gt;50-100 million files. In such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situations,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advantageous to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few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possible.</w:t>
      </w:r>
    </w:p>
    <w:p>
      <w:pPr>
        <w:pStyle w:val="5"/>
        <w:spacing w:before="155" w:line="256" w:lineRule="auto"/>
        <w:ind w:left="115" w:right="428" w:hanging="1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use of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"http://hadoop.apache.org/docs/stable1/hadoop_archives.html"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Hadoop Archives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one approach to reducing the number of files in partitions. Hive has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built-in support to convert files in existing partitions to a Hadoop Archive (HAR) so that a partition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may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once have consisted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100's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files can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occupy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just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~3 files (depending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settings).</w:t>
      </w:r>
    </w:p>
    <w:p>
      <w:pPr>
        <w:pStyle w:val="5"/>
        <w:spacing w:before="5" w:line="256" w:lineRule="auto"/>
        <w:ind w:left="115" w:right="2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However, the trade-off is that queries may be slower due to the additional overhead in reading from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HAR.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1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390"/>
        </w:tabs>
        <w:spacing w:before="0" w:after="0" w:line="240" w:lineRule="auto"/>
        <w:ind w:left="389" w:right="0" w:hanging="284"/>
        <w:jc w:val="both"/>
        <w:rPr>
          <w:color w:val="FF0000"/>
          <w:sz w:val="20"/>
        </w:rPr>
      </w:pPr>
      <w:r>
        <w:rPr>
          <w:color w:val="FF0000"/>
        </w:rPr>
        <w:t>What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DBPROPERTY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Hive?</w:t>
      </w:r>
    </w:p>
    <w:p>
      <w:pPr>
        <w:pStyle w:val="5"/>
        <w:spacing w:before="178" w:line="259" w:lineRule="auto"/>
        <w:ind w:left="115" w:right="274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DBPROPERTIES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 Optional but used to specify any properties of database in the form of (key, value)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separated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pairs.</w:t>
      </w:r>
    </w:p>
    <w:p>
      <w:pPr>
        <w:spacing w:before="0" w:line="267" w:lineRule="exact"/>
        <w:ind w:left="106" w:right="0" w:firstLine="0"/>
        <w:jc w:val="both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CREATE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DATABASE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IF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NOT</w:t>
      </w:r>
      <w:r>
        <w:rPr>
          <w:i/>
          <w:color w:val="000000" w:themeColor="text1"/>
          <w:spacing w:val="-4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EXISTS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test_db</w:t>
      </w:r>
    </w:p>
    <w:p>
      <w:pPr>
        <w:spacing w:before="19" w:line="259" w:lineRule="auto"/>
        <w:ind w:left="840" w:right="4214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COMMENT "Test Database created for tutorial"</w:t>
      </w:r>
      <w:r>
        <w:rPr>
          <w:i/>
          <w:color w:val="000000" w:themeColor="text1"/>
          <w:spacing w:val="-47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WITH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DBPROPERTIES(</w:t>
      </w:r>
    </w:p>
    <w:p>
      <w:pPr>
        <w:spacing w:before="0" w:line="267" w:lineRule="exact"/>
        <w:ind w:left="1562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'Date'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'2014-12-03',</w:t>
      </w:r>
    </w:p>
    <w:p>
      <w:pPr>
        <w:spacing w:before="20"/>
        <w:ind w:left="1560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'Creator'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 'Bala</w:t>
      </w:r>
      <w:r>
        <w:rPr>
          <w:i/>
          <w:color w:val="000000" w:themeColor="text1"/>
          <w:spacing w:val="-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G',</w:t>
      </w:r>
    </w:p>
    <w:p>
      <w:pPr>
        <w:spacing w:before="19"/>
        <w:ind w:left="1560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'Email'</w:t>
      </w:r>
      <w:r>
        <w:rPr>
          <w:i/>
          <w:color w:val="000000" w:themeColor="text1"/>
          <w:spacing w:val="-3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=</w:t>
      </w:r>
      <w:r>
        <w:rPr>
          <w:i/>
          <w:color w:val="000000" w:themeColor="text1"/>
          <w:spacing w:val="-2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'bala@somewhere.com'</w:t>
      </w:r>
    </w:p>
    <w:p>
      <w:pPr>
        <w:spacing w:before="22"/>
        <w:ind w:left="1560" w:right="0" w:firstLine="0"/>
        <w:jc w:val="left"/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  <w:t>);</w:t>
      </w:r>
    </w:p>
    <w:p>
      <w:pPr>
        <w:spacing w:after="0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sectPr>
          <w:pgSz w:w="11910" w:h="16840"/>
          <w:pgMar w:top="1380" w:right="1280" w:bottom="280" w:left="1320" w:header="720" w:footer="720" w:gutter="0"/>
          <w:cols w:space="720" w:num="1"/>
        </w:sectPr>
      </w:pPr>
    </w:p>
    <w:p>
      <w:pPr>
        <w:pStyle w:val="5"/>
        <w:spacing w:before="2"/>
        <w:rPr>
          <w:i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4"/>
        </w:numPr>
        <w:tabs>
          <w:tab w:val="left" w:pos="439"/>
        </w:tabs>
        <w:spacing w:before="56" w:after="0" w:line="398" w:lineRule="auto"/>
        <w:ind w:left="106" w:right="2930" w:firstLine="0"/>
        <w:jc w:val="left"/>
        <w:rPr>
          <w:b w:val="0"/>
          <w:color w:val="FF0000"/>
        </w:rPr>
      </w:pPr>
      <w:r>
        <w:rPr>
          <w:color w:val="FF0000"/>
        </w:rPr>
        <w:t>Differentiate between local mode and MapReduce mode in Hive.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MapReduce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mode</w:t>
      </w:r>
      <w:r>
        <w:rPr>
          <w:b w:val="0"/>
          <w:color w:val="FF0000"/>
        </w:rPr>
        <w:t>:</w:t>
      </w:r>
    </w:p>
    <w:p>
      <w:pPr>
        <w:pStyle w:val="5"/>
        <w:spacing w:before="3" w:line="256" w:lineRule="auto"/>
        <w:ind w:left="115" w:right="310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MapReduce mode, Hive script is executed on Hadoop cluster. The Hive scripts are converted into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MapReduce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jobs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then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executed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Hadoop</w:t>
      </w:r>
      <w:r>
        <w:rPr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cluster (hdfs)</w:t>
      </w:r>
    </w:p>
    <w:p>
      <w:pPr>
        <w:pStyle w:val="2"/>
        <w:spacing w:before="163"/>
        <w:ind w:left="106" w:firstLine="0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Local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mode</w:t>
      </w: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spacing w:before="177" w:line="259" w:lineRule="auto"/>
        <w:ind w:left="115" w:right="267" w:hanging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 this mode, Hive script runs on a Single machine without the need of Hadoop cluster or hdfs. Local</w:t>
      </w:r>
      <w:r>
        <w:rPr>
          <w:color w:val="000000" w:themeColor="text1"/>
          <w:spacing w:val="-47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mode is used for development purpose to see how the script would behave in an actual</w:t>
      </w:r>
      <w:r>
        <w:rPr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environment.</w:t>
      </w:r>
      <w:bookmarkStart w:id="0" w:name="_GoBack"/>
      <w:bookmarkEnd w:id="0"/>
    </w:p>
    <w:sectPr>
      <w:pgSz w:w="11910" w:h="16840"/>
      <w:pgMar w:top="1580" w:right="12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23"/>
      <w:numFmt w:val="decimal"/>
      <w:lvlText w:val="%1."/>
      <w:lvlJc w:val="left"/>
      <w:pPr>
        <w:ind w:left="451" w:hanging="332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33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3" w:hanging="219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40" w:hanging="356"/>
      </w:pPr>
      <w:rPr>
        <w:rFonts w:hint="default" w:ascii="Segoe UI Symbol" w:hAnsi="Segoe UI Symbol" w:eastAsia="Segoe UI Symbol" w:cs="Segoe UI Symbol"/>
        <w:color w:val="00AF5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5">
    <w:nsid w:val="DCBA6B53"/>
    <w:multiLevelType w:val="multilevel"/>
    <w:tmpl w:val="DCBA6B53"/>
    <w:lvl w:ilvl="0" w:tentative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7"/>
      <w:numFmt w:val="decimal"/>
      <w:lvlText w:val="%1."/>
      <w:lvlJc w:val="left"/>
      <w:pPr>
        <w:ind w:left="388" w:hanging="283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130" w:hanging="72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3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9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3" w:hanging="720"/>
      </w:pPr>
      <w:rPr>
        <w:rFonts w:hint="default"/>
        <w:lang w:val="en-US" w:eastAsia="en-US" w:bidi="ar-SA"/>
      </w:rPr>
    </w:lvl>
  </w:abstractNum>
  <w:abstractNum w:abstractNumId="10">
    <w:nsid w:val="2470EC97"/>
    <w:multiLevelType w:val="multilevel"/>
    <w:tmpl w:val="2470EC97"/>
    <w:lvl w:ilvl="0" w:tentative="0">
      <w:start w:val="0"/>
      <w:numFmt w:val="bullet"/>
      <w:lvlText w:val="•"/>
      <w:lvlJc w:val="left"/>
      <w:pPr>
        <w:ind w:left="840" w:hanging="360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33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3" w:hanging="219"/>
      </w:pPr>
      <w:rPr>
        <w:rFonts w:hint="default"/>
        <w:lang w:val="en-US" w:eastAsia="en-US" w:bidi="ar-SA"/>
      </w:rPr>
    </w:lvl>
  </w:abstractNum>
  <w:abstractNum w:abstractNumId="12">
    <w:nsid w:val="2A8F537B"/>
    <w:multiLevelType w:val="multilevel"/>
    <w:tmpl w:val="2A8F537B"/>
    <w:lvl w:ilvl="0" w:tentative="0">
      <w:start w:val="2"/>
      <w:numFmt w:val="decimal"/>
      <w:lvlText w:val="%1"/>
      <w:lvlJc w:val="left"/>
      <w:pPr>
        <w:ind w:left="269" w:hanging="164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4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9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3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8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83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7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7" w:hanging="164"/>
      </w:pPr>
      <w:rPr>
        <w:rFonts w:hint="default"/>
        <w:lang w:val="en-US" w:eastAsia="en-US" w:bidi="ar-SA"/>
      </w:rPr>
    </w:lvl>
  </w:abstractNum>
  <w:abstractNum w:abstractNumId="13">
    <w:nsid w:val="4D4DC07F"/>
    <w:multiLevelType w:val="multilevel"/>
    <w:tmpl w:val="4D4DC07F"/>
    <w:lvl w:ilvl="0" w:tentative="0">
      <w:start w:val="66"/>
      <w:numFmt w:val="decimal"/>
      <w:lvlText w:val="%1."/>
      <w:lvlJc w:val="left"/>
      <w:pPr>
        <w:ind w:left="389" w:hanging="28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</w:abstractNum>
  <w:abstractNum w:abstractNumId="14">
    <w:nsid w:val="59ADCABA"/>
    <w:multiLevelType w:val="multilevel"/>
    <w:tmpl w:val="59ADCABA"/>
    <w:lvl w:ilvl="0" w:tentative="0">
      <w:start w:val="0"/>
      <w:numFmt w:val="bullet"/>
      <w:lvlText w:val=""/>
      <w:lvlJc w:val="left"/>
      <w:pPr>
        <w:ind w:left="466" w:hanging="360"/>
      </w:pPr>
      <w:rPr>
        <w:rFonts w:hint="default" w:ascii="Wingdings" w:hAnsi="Wingdings" w:eastAsia="Wingdings" w:cs="Wingdings"/>
        <w:color w:val="00AF5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lowerLetter"/>
      <w:lvlText w:val="%1."/>
      <w:lvlJc w:val="left"/>
      <w:pPr>
        <w:ind w:left="341" w:hanging="22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6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3" w:hanging="221"/>
      </w:pPr>
      <w:rPr>
        <w:rFonts w:hint="default"/>
        <w:lang w:val="en-US" w:eastAsia="en-US" w:bidi="ar-SA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3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3" w:hanging="219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804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89" w:hanging="284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1"/>
      <w:ind w:left="106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4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69"/>
      <w:ind w:left="12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2023-05-04T12:26:00Z</dcterms:created>
  <dc:creator>Akash Sur</dc:creator>
  <cp:lastModifiedBy>visha</cp:lastModifiedBy>
  <dcterms:modified xsi:type="dcterms:W3CDTF">2023-05-04T12:47:42Z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2023-05-04T00:00:00Z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EDF5F894DED9419EBE184135950E9A8D</vt:lpwstr>
  </property>
</Properties>
</file>